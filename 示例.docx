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pos="2835" w:val="left"/>
        </w:tabs>
      </w:pPr>
      <w:r>
        <w:rPr>
          <w:b/>
          <w:sz w:val="28"/>
        </w:rPr>
        <w:t>comprehend</w:t>
      </w:r>
      <w:r>
        <w:rPr>
          <w:rStyle w:val="cStyle"/>
          <w:rFonts w:ascii="Times New Roman" w:hAnsi="Times New Roman"/>
          <w:b w:val="0"/>
          <w:sz w:val="20"/>
        </w:rPr>
        <w:tab/>
        <w:t>vt. 理解，领会；包含;</w:t>
      </w:r>
    </w:p>
    <w:p>
      <w:pPr>
        <w:tabs>
          <w:tab w:pos="2835" w:val="left"/>
        </w:tabs>
      </w:pPr>
      <w:r>
        <w:rPr>
          <w:b/>
          <w:sz w:val="28"/>
        </w:rPr>
        <w:t>numerous</w:t>
      </w:r>
      <w:r>
        <w:rPr>
          <w:rStyle w:val="cStyle"/>
          <w:rFonts w:ascii="Times New Roman" w:hAnsi="Times New Roman"/>
          <w:b w:val="0"/>
          <w:sz w:val="20"/>
        </w:rPr>
        <w:tab/>
        <w:t>adj. 很多的，许多的；数量庞大的数量庞大的；数不清的;</w:t>
      </w:r>
    </w:p>
    <w:p>
      <w:pPr>
        <w:tabs>
          <w:tab w:pos="2835" w:val="left"/>
        </w:tabs>
      </w:pPr>
      <w:r>
        <w:rPr>
          <w:b/>
          <w:sz w:val="28"/>
        </w:rPr>
        <w:t>accuracy</w:t>
      </w:r>
      <w:r>
        <w:rPr>
          <w:rStyle w:val="cStyle"/>
          <w:rFonts w:ascii="Times New Roman" w:hAnsi="Times New Roman"/>
          <w:b w:val="0"/>
          <w:sz w:val="20"/>
        </w:rPr>
        <w:tab/>
        <w:t>n. 精确（性），准确（性）;</w:t>
      </w:r>
    </w:p>
    <w:p>
      <w:pPr>
        <w:tabs>
          <w:tab w:pos="2835" w:val="left"/>
        </w:tabs>
      </w:pPr>
      <w:r>
        <w:rPr>
          <w:b/>
          <w:sz w:val="28"/>
        </w:rPr>
        <w:t>cure</w:t>
      </w:r>
      <w:r>
        <w:rPr>
          <w:rStyle w:val="cStyle"/>
          <w:rFonts w:ascii="Times New Roman" w:hAnsi="Times New Roman"/>
          <w:b w:val="0"/>
          <w:sz w:val="20"/>
        </w:rPr>
        <w:tab/>
        <w:t>v. 治愈;解决;矫正;加工储藏;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药;措施;疗程;</w:t>
      </w:r>
    </w:p>
    <w:p>
      <w:pPr>
        <w:tabs>
          <w:tab w:pos="2835" w:val="left"/>
        </w:tabs>
      </w:pPr>
      <w:r>
        <w:rPr>
          <w:b/>
          <w:sz w:val="28"/>
        </w:rPr>
        <w:t>bargain</w:t>
      </w:r>
      <w:r>
        <w:rPr>
          <w:rStyle w:val="cStyle"/>
          <w:rFonts w:ascii="Times New Roman" w:hAnsi="Times New Roman"/>
          <w:b w:val="0"/>
          <w:sz w:val="20"/>
        </w:rPr>
        <w:tab/>
        <w:t>n. 契约，协定；交易；特价商品；便宜货;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做交易;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讨价还价；达成协议;</w:t>
      </w:r>
    </w:p>
    <w:p>
      <w:pPr>
        <w:tabs>
          <w:tab w:pos="2835" w:val="left"/>
        </w:tabs>
      </w:pPr>
      <w:r>
        <w:rPr>
          <w:b/>
          <w:sz w:val="28"/>
        </w:rPr>
        <w:t>firm</w:t>
      </w:r>
      <w:r>
        <w:rPr>
          <w:rStyle w:val="cStyle"/>
          <w:rFonts w:ascii="Times New Roman" w:hAnsi="Times New Roman"/>
          <w:b w:val="0"/>
          <w:sz w:val="20"/>
        </w:rPr>
        <w:tab/>
        <w:t>adj. 坚固的，坚牢的；坚定的，坚决的；严格的；确定的;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vt&amp;vi. 使坚固；使坚实;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商号，商行；公司；企业；工作集体;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使坚定，使牢固;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变坚实，变稳固;</w:t>
      </w:r>
    </w:p>
    <w:p>
      <w:pPr>
        <w:tabs>
          <w:tab w:pos="2835" w:val="left"/>
        </w:tabs>
      </w:pPr>
      <w:r>
        <w:rPr>
          <w:b/>
          <w:sz w:val="28"/>
        </w:rPr>
        <w:t>approved</w:t>
      </w:r>
      <w:r>
        <w:rPr>
          <w:rStyle w:val="cStyle"/>
          <w:rFonts w:ascii="Times New Roman" w:hAnsi="Times New Roman"/>
          <w:b w:val="0"/>
          <w:sz w:val="20"/>
        </w:rPr>
        <w:tab/>
        <w:t>adj. 经核准的，被认可的;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赞成，同意( approve的过去式和过去分词 )；批准；认可；核准;</w:t>
      </w:r>
    </w:p>
    <w:p>
      <w:pPr>
        <w:tabs>
          <w:tab w:pos="2835" w:val="left"/>
        </w:tabs>
      </w:pPr>
      <w:r>
        <w:rPr>
          <w:b/>
          <w:sz w:val="28"/>
        </w:rPr>
        <w:t>suffer</w:t>
      </w:r>
      <w:r>
        <w:rPr>
          <w:rStyle w:val="cStyle"/>
          <w:rFonts w:ascii="Times New Roman" w:hAnsi="Times New Roman"/>
          <w:b w:val="0"/>
          <w:sz w:val="20"/>
        </w:rPr>
        <w:tab/>
        <w:t>vi. 受痛苦；受损害；变糟；变差;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忍受；容忍；容许；遭受;</w:t>
      </w:r>
    </w:p>
    <w:p>
      <w:pPr>
        <w:tabs>
          <w:tab w:pos="2835" w:val="left"/>
        </w:tabs>
      </w:pPr>
      <w:r>
        <w:rPr>
          <w:b/>
          <w:sz w:val="28"/>
        </w:rPr>
        <w:t>reunited</w:t>
      </w:r>
      <w:r>
        <w:rPr>
          <w:rStyle w:val="cStyle"/>
          <w:rFonts w:ascii="Times New Roman" w:hAnsi="Times New Roman"/>
          <w:b w:val="0"/>
          <w:sz w:val="20"/>
        </w:rPr>
        <w:tab/>
        <w:t>v. （使某人或某物）再次联合，重聚( reunite的过去式和过去分词 );</w:t>
      </w:r>
    </w:p>
    <w:p>
      <w:pPr>
        <w:tabs>
          <w:tab w:pos="2835" w:val="left"/>
        </w:tabs>
      </w:pPr>
      <w:r>
        <w:rPr>
          <w:b/>
          <w:sz w:val="28"/>
        </w:rPr>
        <w:t>limitations</w:t>
      </w:r>
      <w:r>
        <w:rPr>
          <w:rStyle w:val="cStyle"/>
          <w:rFonts w:ascii="Times New Roman" w:hAnsi="Times New Roman"/>
          <w:b w:val="0"/>
          <w:sz w:val="20"/>
        </w:rPr>
        <w:tab/>
        <w:t>n. 限制，边界；限制( limitation的名词复数 )；局限；极限；起限制作用的规则（或事实、条件）;</w:t>
      </w:r>
    </w:p>
    <w:p>
      <w:pPr>
        <w:tabs>
          <w:tab w:pos="2835" w:val="left"/>
        </w:tabs>
      </w:pPr>
      <w:r>
        <w:rPr>
          <w:b/>
          <w:sz w:val="28"/>
        </w:rPr>
        <w:t>afterwards</w:t>
      </w:r>
      <w:r>
        <w:rPr>
          <w:rStyle w:val="cStyle"/>
          <w:rFonts w:ascii="Times New Roman" w:hAnsi="Times New Roman"/>
          <w:b w:val="0"/>
          <w:sz w:val="20"/>
        </w:rPr>
        <w:tab/>
        <w:t>adv. 然后，后来地；以后；之后；继;</w:t>
      </w:r>
    </w:p>
    <w:p>
      <w:pPr>
        <w:tabs>
          <w:tab w:pos="2835" w:val="left"/>
        </w:tabs>
      </w:pPr>
      <w:r>
        <w:rPr>
          <w:b/>
          <w:sz w:val="28"/>
        </w:rPr>
        <w:t>audience</w:t>
      </w:r>
      <w:r>
        <w:rPr>
          <w:rStyle w:val="cStyle"/>
          <w:rFonts w:ascii="Times New Roman" w:hAnsi="Times New Roman"/>
          <w:b w:val="0"/>
          <w:sz w:val="20"/>
        </w:rPr>
        <w:tab/>
        <w:t>n. 观众，听众，读者；读者；接见；拥护者，爱好者;</w:t>
      </w:r>
    </w:p>
    <w:p>
      <w:pPr>
        <w:tabs>
          <w:tab w:pos="2835" w:val="left"/>
        </w:tabs>
      </w:pPr>
      <w:r>
        <w:rPr>
          <w:b/>
          <w:sz w:val="28"/>
        </w:rPr>
        <w:t>dealing</w:t>
      </w:r>
      <w:r>
        <w:rPr>
          <w:rStyle w:val="cStyle"/>
          <w:rFonts w:ascii="Times New Roman" w:hAnsi="Times New Roman"/>
          <w:b w:val="0"/>
          <w:sz w:val="20"/>
        </w:rPr>
        <w:tab/>
        <w:t>n. 行为，交易;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[牌戏]分( deal的现在分词 )；分配；经营；施予;</w:t>
      </w:r>
    </w:p>
    <w:p>
      <w:pPr>
        <w:tabs>
          <w:tab w:pos="2835" w:val="left"/>
        </w:tabs>
      </w:pPr>
      <w:r>
        <w:rPr>
          <w:b/>
          <w:sz w:val="28"/>
        </w:rPr>
        <w:t>instruct</w:t>
      </w:r>
      <w:r>
        <w:rPr>
          <w:rStyle w:val="cStyle"/>
          <w:rFonts w:ascii="Times New Roman" w:hAnsi="Times New Roman"/>
          <w:b w:val="0"/>
          <w:sz w:val="20"/>
        </w:rPr>
        <w:tab/>
        <w:t>vt. 教，讲授；教导，指导；通知；命令;</w:t>
      </w:r>
    </w:p>
    <w:p>
      <w:pPr>
        <w:tabs>
          <w:tab w:pos="2835" w:val="left"/>
        </w:tabs>
      </w:pPr>
      <w:r>
        <w:rPr>
          <w:b/>
          <w:sz w:val="28"/>
        </w:rPr>
        <w:t>impact</w:t>
      </w:r>
      <w:r>
        <w:rPr>
          <w:rStyle w:val="cStyle"/>
          <w:rFonts w:ascii="Times New Roman" w:hAnsi="Times New Roman"/>
          <w:b w:val="0"/>
          <w:sz w:val="20"/>
        </w:rPr>
        <w:tab/>
        <w:t>n. 碰撞，冲击，撞击；影响；冲击力;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挤入，压紧；撞击；对…产生影响;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冲撞，冲击；产生影响;</w:t>
      </w:r>
    </w:p>
    <w:p>
      <w:pPr>
        <w:tabs>
          <w:tab w:pos="2835" w:val="left"/>
        </w:tabs>
      </w:pPr>
      <w:r>
        <w:rPr>
          <w:b/>
          <w:sz w:val="28"/>
        </w:rPr>
        <w:t>mild</w:t>
      </w:r>
      <w:r>
        <w:rPr>
          <w:rStyle w:val="cStyle"/>
          <w:rFonts w:ascii="Times New Roman" w:hAnsi="Times New Roman"/>
          <w:b w:val="0"/>
          <w:sz w:val="20"/>
        </w:rPr>
        <w:tab/>
        <w:t>adj. 温柔的；温暖的；轻微的；（味道）不浓的;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淡味麦芽啤酒;</w:t>
      </w:r>
    </w:p>
    <w:p>
      <w:pPr>
        <w:tabs>
          <w:tab w:pos="2835" w:val="left"/>
        </w:tabs>
      </w:pPr>
      <w:r>
        <w:rPr>
          <w:b/>
          <w:sz w:val="28"/>
        </w:rPr>
        <w:t>diseases</w:t>
      </w:r>
      <w:r>
        <w:rPr>
          <w:rStyle w:val="cStyle"/>
          <w:rFonts w:ascii="Times New Roman" w:hAnsi="Times New Roman"/>
          <w:b w:val="0"/>
          <w:sz w:val="20"/>
        </w:rPr>
        <w:tab/>
        <w:t>n. 疾病( disease的名词复数 )；弊端；恶疾；痼疾;</w:t>
      </w:r>
    </w:p>
    <w:p>
      <w:pPr>
        <w:tabs>
          <w:tab w:pos="2835" w:val="left"/>
        </w:tabs>
      </w:pPr>
      <w:r>
        <w:rPr>
          <w:b/>
          <w:sz w:val="28"/>
        </w:rPr>
        <w:t>raw</w:t>
      </w:r>
      <w:r>
        <w:rPr>
          <w:rStyle w:val="cStyle"/>
          <w:rFonts w:ascii="Times New Roman" w:hAnsi="Times New Roman"/>
          <w:b w:val="0"/>
          <w:sz w:val="20"/>
        </w:rPr>
        <w:tab/>
        <w:t>adj. 生的，未加工的；无经验的；新近完成的；发炎的，疼痛的;</w:t>
      </w:r>
    </w:p>
    <w:p>
      <w:pPr>
        <w:tabs>
          <w:tab w:pos="2835" w:val="left"/>
        </w:tabs>
      </w:pPr>
      <w:r>
        <w:rPr>
          <w:b/>
          <w:sz w:val="28"/>
        </w:rPr>
        <w:t>neutral</w:t>
      </w:r>
      <w:r>
        <w:rPr>
          <w:rStyle w:val="cStyle"/>
          <w:rFonts w:ascii="Times New Roman" w:hAnsi="Times New Roman"/>
          <w:b w:val="0"/>
          <w:sz w:val="20"/>
        </w:rPr>
        <w:tab/>
        <w:t>adj. 中立的；（化学中）中性的；暗淡的；不带电的;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（汽车或其他机器的）空挡位置；中立人士；中立国；素净色;</w:t>
      </w:r>
    </w:p>
    <w:p>
      <w:pPr>
        <w:tabs>
          <w:tab w:pos="2835" w:val="left"/>
        </w:tabs>
      </w:pPr>
      <w:r>
        <w:rPr>
          <w:b/>
          <w:sz w:val="28"/>
        </w:rPr>
        <w:t>opposite</w:t>
      </w:r>
      <w:r>
        <w:rPr>
          <w:rStyle w:val="cStyle"/>
          <w:rFonts w:ascii="Times New Roman" w:hAnsi="Times New Roman"/>
          <w:b w:val="0"/>
          <w:sz w:val="20"/>
        </w:rPr>
        <w:tab/>
        <w:t>adj. 相对的；对面的；对立的；[数学]（顶、边等）对的;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prep. （表示位置）在…的对面；[数学]（顶、边等）对的；与…在一排；（表示方式）与…联合主演;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对立面，对立物，相反的人[事物];</w:t>
      </w:r>
    </w:p>
    <w:p>
      <w:pPr>
        <w:tabs>
          <w:tab w:pos="2835" w:val="left"/>
        </w:tabs>
      </w:pPr>
      <w:r>
        <w:rPr>
          <w:b/>
          <w:sz w:val="28"/>
        </w:rPr>
        <w:t>version</w:t>
      </w:r>
      <w:r>
        <w:rPr>
          <w:rStyle w:val="cStyle"/>
          <w:rFonts w:ascii="Times New Roman" w:hAnsi="Times New Roman"/>
          <w:b w:val="0"/>
          <w:sz w:val="20"/>
        </w:rPr>
        <w:tab/>
        <w:t>n. 版本；译文，译本；说法；倒转术;</w:t>
      </w:r>
    </w:p>
    <w:p>
      <w:pPr>
        <w:tabs>
          <w:tab w:pos="2835" w:val="left"/>
        </w:tabs>
      </w:pPr>
      <w:r>
        <w:rPr>
          <w:b/>
          <w:sz w:val="28"/>
        </w:rPr>
        <w:t>pack</w:t>
      </w:r>
      <w:r>
        <w:rPr>
          <w:rStyle w:val="cStyle"/>
          <w:rFonts w:ascii="Times New Roman" w:hAnsi="Times New Roman"/>
          <w:b w:val="0"/>
          <w:sz w:val="20"/>
        </w:rPr>
        <w:tab/>
        <w:t>n. 一群；包裹；（纸牌的）一副；一组;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vt&amp;vi. （把…）打包；塞进；拥进；（使）聚集成团;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挑选；压紧；携带；拧紧;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包装；紧挤在一起；便于折叠收藏的；匆忙离去（有时与 off 连用）;</w:t>
      </w:r>
    </w:p>
    <w:p>
      <w:pPr>
        <w:tabs>
          <w:tab w:pos="2835" w:val="left"/>
        </w:tabs>
      </w:pPr>
      <w:r>
        <w:rPr>
          <w:b/>
          <w:sz w:val="28"/>
        </w:rPr>
        <w:t>secondary</w:t>
      </w:r>
      <w:r>
        <w:rPr>
          <w:rStyle w:val="cStyle"/>
          <w:rFonts w:ascii="Times New Roman" w:hAnsi="Times New Roman"/>
          <w:b w:val="0"/>
          <w:sz w:val="20"/>
        </w:rPr>
        <w:tab/>
        <w:t>adj. 第二的，中等的；助手，副手；中等教育的；间接的;</w:t>
      </w:r>
    </w:p>
    <w:p>
      <w:pPr>
        <w:tabs>
          <w:tab w:pos="2835" w:val="left"/>
        </w:tabs>
      </w:pPr>
      <w:r>
        <w:rPr>
          <w:b/>
          <w:sz w:val="28"/>
        </w:rPr>
        <w:t>institute</w:t>
      </w:r>
      <w:r>
        <w:rPr>
          <w:rStyle w:val="cStyle"/>
          <w:rFonts w:ascii="Times New Roman" w:hAnsi="Times New Roman"/>
          <w:b w:val="0"/>
          <w:sz w:val="20"/>
        </w:rPr>
        <w:tab/>
        <w:t>vt. 建立；制定；开始；着手;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协会；学会；学院；（教育、专业等）机构;</w:t>
      </w:r>
    </w:p>
    <w:p>
      <w:pPr>
        <w:tabs>
          <w:tab w:pos="2835" w:val="left"/>
        </w:tabs>
      </w:pPr>
      <w:r>
        <w:rPr>
          <w:b/>
          <w:sz w:val="28"/>
        </w:rPr>
        <w:t>discovered</w:t>
      </w:r>
      <w:r>
        <w:rPr>
          <w:rStyle w:val="cStyle"/>
          <w:rFonts w:ascii="Times New Roman" w:hAnsi="Times New Roman"/>
          <w:b w:val="0"/>
          <w:sz w:val="20"/>
        </w:rPr>
        <w:tab/>
        <w:t>v. 发现( discover的过去式和过去分词 )；碰见；撞见；了解到;</w:t>
      </w:r>
    </w:p>
    <w:p>
      <w:pPr>
        <w:tabs>
          <w:tab w:pos="2835" w:val="left"/>
        </w:tabs>
      </w:pPr>
      <w:r>
        <w:rPr>
          <w:b/>
          <w:sz w:val="28"/>
        </w:rPr>
        <w:t>jewel</w:t>
      </w:r>
      <w:r>
        <w:rPr>
          <w:rStyle w:val="cStyle"/>
          <w:rFonts w:ascii="Times New Roman" w:hAnsi="Times New Roman"/>
          <w:b w:val="0"/>
          <w:sz w:val="20"/>
        </w:rPr>
        <w:tab/>
        <w:t>n. 宝石，宝石饰物；受珍视的人[物]；宝贝，手表的宝石轴承;</w:t>
      </w:r>
    </w:p>
    <w:p>
      <w:pPr>
        <w:tabs>
          <w:tab w:pos="2835" w:val="left"/>
        </w:tabs>
      </w:pPr>
      <w:r>
        <w:rPr>
          <w:b/>
          <w:sz w:val="28"/>
        </w:rPr>
        <w:t>concluded</w:t>
      </w:r>
      <w:r>
        <w:rPr>
          <w:rStyle w:val="cStyle"/>
          <w:rFonts w:ascii="Times New Roman" w:hAnsi="Times New Roman"/>
          <w:b w:val="0"/>
          <w:sz w:val="20"/>
        </w:rPr>
        <w:tab/>
        <w:t>v. 结束( conclude的过去式和过去分词 )；得出结论；断定；推断出;</w:t>
      </w:r>
    </w:p>
    <w:p>
      <w:pPr>
        <w:tabs>
          <w:tab w:pos="2835" w:val="left"/>
        </w:tabs>
      </w:pPr>
      <w:r>
        <w:rPr>
          <w:b/>
          <w:sz w:val="28"/>
        </w:rPr>
        <w:t>experiments</w:t>
      </w:r>
      <w:r>
        <w:rPr>
          <w:rStyle w:val="cStyle"/>
          <w:rFonts w:ascii="Times New Roman" w:hAnsi="Times New Roman"/>
          <w:b w:val="0"/>
          <w:sz w:val="20"/>
        </w:rPr>
        <w:tab/>
        <w:t>n. 实验( experiment的名词复数 )；试验；尝试；实践;</w:t>
      </w:r>
    </w:p>
    <w:p>
      <w:pPr>
        <w:tabs>
          <w:tab w:pos="2835" w:val="left"/>
        </w:tabs>
      </w:pPr>
      <w:r>
        <w:rPr>
          <w:b/>
          <w:sz w:val="28"/>
        </w:rPr>
        <w:t>scan</w:t>
      </w:r>
      <w:r>
        <w:rPr>
          <w:rStyle w:val="cStyle"/>
          <w:rFonts w:ascii="Times New Roman" w:hAnsi="Times New Roman"/>
          <w:b w:val="0"/>
          <w:sz w:val="20"/>
        </w:rPr>
        <w:tab/>
        <w:t>vt. &lt;计&gt;扫描；细看；细查；（雷达）对…进行扫描;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扫描；浏览；审视；（雷达）（屏面上的）光点;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（光束、雷达等）扫描；扫略；（诗歌）符合韵律；标出诗歌的格律;</w:t>
      </w:r>
    </w:p>
    <w:p>
      <w:pPr>
        <w:tabs>
          <w:tab w:pos="2835" w:val="left"/>
        </w:tabs>
      </w:pPr>
      <w:r>
        <w:rPr>
          <w:b/>
          <w:sz w:val="28"/>
        </w:rPr>
        <w:t>guarantee</w:t>
      </w:r>
      <w:r>
        <w:rPr>
          <w:rStyle w:val="cStyle"/>
          <w:rFonts w:ascii="Times New Roman" w:hAnsi="Times New Roman"/>
          <w:b w:val="0"/>
          <w:sz w:val="20"/>
        </w:rPr>
        <w:tab/>
        <w:t>n. 保证，担保；保证人，保证书；抵押品;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保证，担保;</w:t>
      </w:r>
    </w:p>
    <w:p>
      <w:pPr>
        <w:tabs>
          <w:tab w:pos="2835" w:val="left"/>
        </w:tabs>
      </w:pPr>
      <w:r>
        <w:rPr>
          <w:b/>
          <w:sz w:val="28"/>
        </w:rPr>
        <w:t>Leather</w:t>
      </w:r>
      <w:r>
        <w:rPr>
          <w:rStyle w:val="cStyle"/>
          <w:rFonts w:ascii="Times New Roman" w:hAnsi="Times New Roman"/>
          <w:b w:val="0"/>
          <w:sz w:val="20"/>
        </w:rPr>
        <w:tab/>
        <w:t>n. 皮，皮革；皮革制品;</w:t>
      </w:r>
    </w:p>
    <w:p>
      <w:pPr>
        <w:tabs>
          <w:tab w:pos="2835" w:val="left"/>
        </w:tabs>
      </w:pPr>
      <w:r>
        <w:rPr>
          <w:b/>
          <w:sz w:val="28"/>
        </w:rPr>
        <w:t>poisons</w:t>
      </w:r>
      <w:r>
        <w:rPr>
          <w:rStyle w:val="cStyle"/>
          <w:rFonts w:ascii="Times New Roman" w:hAnsi="Times New Roman"/>
          <w:b w:val="0"/>
          <w:sz w:val="20"/>
        </w:rPr>
        <w:tab/>
        <w:t>n. 毒药( poison的名词复数 )；酒；极糟的食物；极有害的思想（或心情等）;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毒死( poison的第三人称单数 )；污染；放毒于；对…有不良影响;</w:t>
      </w:r>
    </w:p>
    <w:p>
      <w:pPr>
        <w:tabs>
          <w:tab w:pos="2835" w:val="left"/>
        </w:tabs>
      </w:pPr>
      <w:r>
        <w:rPr>
          <w:b/>
          <w:sz w:val="28"/>
        </w:rPr>
        <w:t>skyline</w:t>
      </w:r>
      <w:r>
        <w:rPr>
          <w:rStyle w:val="cStyle"/>
          <w:rFonts w:ascii="Times New Roman" w:hAnsi="Times New Roman"/>
          <w:b w:val="0"/>
          <w:sz w:val="20"/>
        </w:rPr>
        <w:tab/>
        <w:t>n. 地平线；（以天空为背景的）轮廓线；架空索；展览会场的顶层;</w:t>
      </w:r>
    </w:p>
    <w:p>
      <w:pPr>
        <w:tabs>
          <w:tab w:pos="2835" w:val="left"/>
        </w:tabs>
      </w:pPr>
      <w:r>
        <w:rPr>
          <w:b/>
          <w:sz w:val="28"/>
        </w:rPr>
        <w:t>honourable</w:t>
      </w:r>
      <w:r>
        <w:rPr>
          <w:rStyle w:val="cStyle"/>
          <w:rFonts w:ascii="Times New Roman" w:hAnsi="Times New Roman"/>
          <w:b w:val="0"/>
          <w:sz w:val="20"/>
        </w:rPr>
        <w:tab/>
        <w:t>adj. 诚实的，正直的；光荣的，荣耀的；尊敬的；高尚的;</w:t>
      </w:r>
    </w:p>
    <w:p>
      <w:pPr>
        <w:tabs>
          <w:tab w:pos="2835" w:val="left"/>
        </w:tabs>
      </w:pPr>
      <w:r>
        <w:rPr>
          <w:b/>
          <w:sz w:val="28"/>
        </w:rPr>
        <w:t>robbed</w:t>
      </w:r>
      <w:r>
        <w:rPr>
          <w:rStyle w:val="cStyle"/>
          <w:rFonts w:ascii="Times New Roman" w:hAnsi="Times New Roman"/>
          <w:b w:val="0"/>
          <w:sz w:val="20"/>
        </w:rPr>
        <w:tab/>
        <w:t>v. 抢夺( rob的过去式和过去分词 )；抢劫；掠夺；使丧失;</w:t>
      </w:r>
    </w:p>
    <w:p>
      <w:pPr>
        <w:tabs>
          <w:tab w:pos="2835" w:val="left"/>
        </w:tabs>
      </w:pPr>
      <w:r>
        <w:rPr>
          <w:b/>
          <w:sz w:val="28"/>
        </w:rPr>
        <w:t>existed</w:t>
      </w:r>
      <w:r>
        <w:rPr>
          <w:rStyle w:val="cStyle"/>
          <w:rFonts w:ascii="Times New Roman" w:hAnsi="Times New Roman"/>
          <w:b w:val="0"/>
          <w:sz w:val="20"/>
        </w:rPr>
        <w:tab/>
        <w:t>v. 存在( exist的过去式和过去分词 )；生存；（尤指在特殊的条件下或在特定的场所）发现；持续存在;</w:t>
      </w:r>
    </w:p>
    <w:p>
      <w:pPr>
        <w:tabs>
          <w:tab w:pos="2835" w:val="left"/>
        </w:tabs>
      </w:pPr>
      <w:r>
        <w:rPr>
          <w:b/>
          <w:sz w:val="28"/>
        </w:rPr>
        <w:t>serving</w:t>
      </w:r>
      <w:r>
        <w:rPr>
          <w:rStyle w:val="cStyle"/>
          <w:rFonts w:ascii="Times New Roman" w:hAnsi="Times New Roman"/>
          <w:b w:val="0"/>
          <w:sz w:val="20"/>
        </w:rPr>
        <w:tab/>
        <w:t>n. 服务；（食物或饮料的）一份；上菜;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（为…）服务( serve的现在分词)；任（职）；提供；端上;</w:t>
      </w:r>
    </w:p>
    <w:p>
      <w:pPr>
        <w:tabs>
          <w:tab w:pos="2835" w:val="left"/>
        </w:tabs>
      </w:pPr>
      <w:r>
        <w:rPr>
          <w:b/>
          <w:sz w:val="28"/>
        </w:rPr>
        <w:t>increases</w:t>
      </w:r>
      <w:r>
        <w:rPr>
          <w:rStyle w:val="cStyle"/>
          <w:rFonts w:ascii="Times New Roman" w:hAnsi="Times New Roman"/>
          <w:b w:val="0"/>
          <w:sz w:val="20"/>
        </w:rPr>
        <w:tab/>
        <w:t>n. 增加量( increase的名词复数 );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增加，增大，增多( increase的第三人称单数 )；增强，增进；[缝纫]放（针）；增强;</w:t>
      </w:r>
    </w:p>
    <w:p>
      <w:pPr>
        <w:tabs>
          <w:tab w:pos="2835" w:val="left"/>
        </w:tabs>
      </w:pPr>
      <w:r>
        <w:rPr>
          <w:b/>
          <w:sz w:val="28"/>
        </w:rPr>
        <w:t>adaptive</w:t>
      </w:r>
      <w:r>
        <w:rPr>
          <w:rStyle w:val="cStyle"/>
          <w:rFonts w:ascii="Times New Roman" w:hAnsi="Times New Roman"/>
          <w:b w:val="0"/>
          <w:sz w:val="20"/>
        </w:rPr>
        <w:tab/>
        <w:t>adj. 适应的；有适应能力的;</w:t>
      </w:r>
    </w:p>
    <w:p>
      <w:pPr>
        <w:tabs>
          <w:tab w:pos="2835" w:val="left"/>
        </w:tabs>
      </w:pPr>
      <w:r>
        <w:rPr>
          <w:b/>
          <w:sz w:val="28"/>
        </w:rPr>
        <w:t>rolling</w:t>
      </w:r>
      <w:r>
        <w:rPr>
          <w:rStyle w:val="cStyle"/>
          <w:rFonts w:ascii="Times New Roman" w:hAnsi="Times New Roman"/>
          <w:b w:val="0"/>
          <w:sz w:val="20"/>
        </w:rPr>
        <w:tab/>
        <w:t>adj. 旋转的；波动的；起伏的;</w:t>
      </w:r>
    </w:p>
    <w:p>
      <w:pPr>
        <w:tabs>
          <w:tab w:pos="2835" w:val="left"/>
        </w:tabs>
      </w:pPr>
      <w:r>
        <w:rPr>
          <w:b/>
          <w:sz w:val="28"/>
        </w:rPr>
        <w:t>amuse</w:t>
      </w:r>
      <w:r>
        <w:rPr>
          <w:rStyle w:val="cStyle"/>
          <w:rFonts w:ascii="Times New Roman" w:hAnsi="Times New Roman"/>
          <w:b w:val="0"/>
          <w:sz w:val="20"/>
        </w:rPr>
        <w:tab/>
        <w:t>vt. 使人发笑；逗乐；使消遣；娱乐;</w:t>
      </w:r>
    </w:p>
    <w:p>
      <w:pPr>
        <w:tabs>
          <w:tab w:pos="2835" w:val="left"/>
        </w:tabs>
      </w:pPr>
      <w:r>
        <w:rPr>
          <w:b/>
          <w:sz w:val="28"/>
        </w:rPr>
        <w:t>amused</w:t>
      </w:r>
      <w:r>
        <w:rPr>
          <w:rStyle w:val="cStyle"/>
          <w:rFonts w:ascii="Times New Roman" w:hAnsi="Times New Roman"/>
          <w:b w:val="0"/>
          <w:sz w:val="20"/>
        </w:rPr>
        <w:tab/>
        <w:t>adj. 被逗笑的；愉快的；顽皮的;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“amuse”的过去式和过去分词;</w:t>
      </w:r>
    </w:p>
    <w:p>
      <w:pPr>
        <w:tabs>
          <w:tab w:pos="2835" w:val="left"/>
        </w:tabs>
      </w:pPr>
      <w:r>
        <w:rPr>
          <w:b/>
          <w:sz w:val="28"/>
        </w:rPr>
        <w:t>excuse</w:t>
      </w:r>
      <w:r>
        <w:rPr>
          <w:rStyle w:val="cStyle"/>
          <w:rFonts w:ascii="Times New Roman" w:hAnsi="Times New Roman"/>
          <w:b w:val="0"/>
          <w:sz w:val="20"/>
        </w:rPr>
        <w:tab/>
        <w:t>vt. 原谅；为…申辩；免除，宽免；给…免去;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借口，托辞；道歉，歉意；辩解；请假条;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作为借口；请示宽恕；表示宽恕;</w:t>
      </w:r>
    </w:p>
    <w:p>
      <w:pPr>
        <w:tabs>
          <w:tab w:pos="2835" w:val="left"/>
        </w:tabs>
      </w:pPr>
      <w:r>
        <w:rPr>
          <w:b/>
          <w:sz w:val="28"/>
        </w:rPr>
        <w:t>plants</w:t>
      </w:r>
      <w:r>
        <w:rPr>
          <w:rStyle w:val="cStyle"/>
          <w:rFonts w:ascii="Times New Roman" w:hAnsi="Times New Roman"/>
          <w:b w:val="0"/>
          <w:sz w:val="20"/>
        </w:rPr>
        <w:tab/>
        <w:t>n. (plural form of plant,plant的复数形式)植物，农作物；植物( plant的名词复数 )；工厂；发电厂；幼苗;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种植( plant的第三人称单数 )；建立；移植（动物、植物）；在（某处）栽种;</w:t>
      </w:r>
    </w:p>
    <w:p>
      <w:pPr>
        <w:tabs>
          <w:tab w:pos="2835" w:val="left"/>
        </w:tabs>
      </w:pPr>
      <w:r>
        <w:rPr>
          <w:b/>
          <w:sz w:val="28"/>
        </w:rPr>
        <w:t>underway</w:t>
      </w:r>
      <w:r>
        <w:rPr>
          <w:rStyle w:val="cStyle"/>
          <w:rFonts w:ascii="Times New Roman" w:hAnsi="Times New Roman"/>
          <w:b w:val="0"/>
          <w:sz w:val="20"/>
        </w:rPr>
        <w:tab/>
        <w:t>adj. 在进行中的；起步的；[航]在航行中的;</w:t>
      </w:r>
    </w:p>
    <w:p>
      <w:pPr>
        <w:tabs>
          <w:tab w:pos="2835" w:val="left"/>
        </w:tabs>
      </w:pPr>
      <w:r>
        <w:rPr>
          <w:b/>
          <w:sz w:val="28"/>
        </w:rPr>
        <w:t>obeyed</w:t>
      </w:r>
      <w:r>
        <w:rPr>
          <w:rStyle w:val="cStyle"/>
          <w:rFonts w:ascii="Times New Roman" w:hAnsi="Times New Roman"/>
          <w:b w:val="0"/>
          <w:sz w:val="20"/>
        </w:rPr>
        <w:tab/>
        <w:t>vt. obey的过去式;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服从，听从( obey的过去式和过去分词 )；遵守，遵循;</w:t>
      </w:r>
    </w:p>
    <w:p>
      <w:pPr>
        <w:tabs>
          <w:tab w:pos="2835" w:val="left"/>
        </w:tabs>
      </w:pPr>
      <w:r>
        <w:rPr>
          <w:b/>
          <w:sz w:val="28"/>
        </w:rPr>
        <w:t>term</w:t>
      </w:r>
      <w:r>
        <w:rPr>
          <w:rStyle w:val="cStyle"/>
          <w:rFonts w:ascii="Times New Roman" w:hAnsi="Times New Roman"/>
          <w:b w:val="0"/>
          <w:sz w:val="20"/>
        </w:rPr>
        <w:tab/>
        <w:t>n. 学期；条款；术语；期限;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把…称为；把…叫做;</w:t>
      </w:r>
    </w:p>
    <w:p>
      <w:pPr>
        <w:tabs>
          <w:tab w:pos="2835" w:val="left"/>
        </w:tabs>
      </w:pPr>
      <w:r>
        <w:rPr>
          <w:b/>
          <w:sz w:val="28"/>
        </w:rPr>
        <w:t>escape</w:t>
      </w:r>
      <w:r>
        <w:rPr>
          <w:rStyle w:val="cStyle"/>
          <w:rFonts w:ascii="Times New Roman" w:hAnsi="Times New Roman"/>
          <w:b w:val="0"/>
          <w:sz w:val="20"/>
        </w:rPr>
        <w:tab/>
        <w:t>vi. 逃脱；（气体，液体等）漏出；（未受伤或只受了一点伤害而）逃脱；声音（不自觉地）由…发出;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vt&amp;vi. 逃避，避开;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逃走；逃跑工具或方法；野生种；泄漏;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被忘掉，被忽视;</w:t>
      </w:r>
    </w:p>
    <w:p>
      <w:pPr>
        <w:tabs>
          <w:tab w:pos="2835" w:val="left"/>
        </w:tabs>
      </w:pPr>
      <w:r>
        <w:rPr>
          <w:b/>
          <w:sz w:val="28"/>
        </w:rPr>
        <w:t>intake</w:t>
      </w:r>
      <w:r>
        <w:rPr>
          <w:rStyle w:val="cStyle"/>
          <w:rFonts w:ascii="Times New Roman" w:hAnsi="Times New Roman"/>
          <w:b w:val="0"/>
          <w:sz w:val="20"/>
        </w:rPr>
        <w:tab/>
        <w:t>n. 吸入，进气；（液体等）进入口；摄入，摄取；纳入（数）量;</w:t>
      </w:r>
    </w:p>
    <w:p>
      <w:pPr>
        <w:tabs>
          <w:tab w:pos="2835" w:val="left"/>
        </w:tabs>
      </w:pPr>
      <w:r>
        <w:rPr>
          <w:b/>
          <w:sz w:val="28"/>
        </w:rPr>
        <w:t>expression</w:t>
      </w:r>
      <w:r>
        <w:rPr>
          <w:rStyle w:val="cStyle"/>
          <w:rFonts w:ascii="Times New Roman" w:hAnsi="Times New Roman"/>
          <w:b w:val="0"/>
          <w:sz w:val="20"/>
        </w:rPr>
        <w:tab/>
        <w:t>n. 表现，表示，表达；表情，脸色，态度，腔调，声调；[数]式，符号；词句，语句，措辞，说法;</w:t>
      </w:r>
    </w:p>
    <w:p>
      <w:pPr>
        <w:tabs>
          <w:tab w:pos="2835" w:val="left"/>
        </w:tabs>
      </w:pPr>
      <w:r>
        <w:rPr>
          <w:b/>
          <w:sz w:val="28"/>
        </w:rPr>
        <w:t>charge</w:t>
      </w:r>
      <w:r>
        <w:rPr>
          <w:rStyle w:val="cStyle"/>
          <w:rFonts w:ascii="Times New Roman" w:hAnsi="Times New Roman"/>
          <w:b w:val="0"/>
          <w:sz w:val="20"/>
        </w:rPr>
        <w:tab/>
        <w:t>v. 收费;把…记在账上;指控，谴责;猛冲;赋予…职责;给…充电;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收费;指控;负责，管理;被照管的人;电荷;火药;</w:t>
      </w:r>
    </w:p>
    <w:p>
      <w:pPr>
        <w:tabs>
          <w:tab w:pos="2835" w:val="left"/>
        </w:tabs>
      </w:pPr>
      <w:r>
        <w:rPr>
          <w:b/>
          <w:sz w:val="28"/>
        </w:rPr>
        <w:t>flavour</w:t>
      </w:r>
      <w:r>
        <w:rPr>
          <w:rStyle w:val="cStyle"/>
          <w:rFonts w:ascii="Times New Roman" w:hAnsi="Times New Roman"/>
          <w:b w:val="0"/>
          <w:sz w:val="20"/>
        </w:rPr>
        <w:tab/>
        <w:t>n. 风味，情趣；味，滋味；香味，气味;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给…添风味[添情趣，添风趣]；给…增加香气；给…调味;</w:t>
      </w:r>
    </w:p>
    <w:p>
      <w:pPr>
        <w:tabs>
          <w:tab w:pos="2835" w:val="left"/>
        </w:tabs>
      </w:pPr>
      <w:r>
        <w:rPr>
          <w:b/>
          <w:sz w:val="28"/>
        </w:rPr>
        <w:t>pulled</w:t>
      </w:r>
      <w:r>
        <w:rPr>
          <w:rStyle w:val="cStyle"/>
          <w:rFonts w:ascii="Times New Roman" w:hAnsi="Times New Roman"/>
          <w:b w:val="0"/>
          <w:sz w:val="20"/>
        </w:rPr>
        <w:tab/>
        <w:t>v. 拉( pull的过去式和过去分词 )；扯；拉过来；划（船）;</w:t>
      </w:r>
    </w:p>
    <w:p>
      <w:pPr>
        <w:tabs>
          <w:tab w:pos="2835" w:val="left"/>
        </w:tabs>
      </w:pPr>
      <w:r>
        <w:rPr>
          <w:b/>
          <w:sz w:val="28"/>
        </w:rPr>
        <w:t>forbidden</w:t>
      </w:r>
      <w:r>
        <w:rPr>
          <w:rStyle w:val="cStyle"/>
          <w:rFonts w:ascii="Times New Roman" w:hAnsi="Times New Roman"/>
          <w:b w:val="0"/>
          <w:sz w:val="20"/>
        </w:rPr>
        <w:tab/>
        <w:t>adj. 不允许的，被禁止的；禁用的;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禁止( forbid的过去分词);</w:t>
      </w:r>
    </w:p>
    <w:p>
      <w:pPr>
        <w:tabs>
          <w:tab w:pos="2835" w:val="left"/>
        </w:tabs>
      </w:pPr>
      <w:r>
        <w:rPr>
          <w:b/>
          <w:sz w:val="28"/>
        </w:rPr>
        <w:t>combining</w:t>
      </w:r>
      <w:r>
        <w:rPr>
          <w:rStyle w:val="cStyle"/>
          <w:rFonts w:ascii="Times New Roman" w:hAnsi="Times New Roman"/>
          <w:b w:val="0"/>
          <w:sz w:val="20"/>
        </w:rPr>
        <w:tab/>
        <w:t>n. 结合性的，化合的;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（使）联合( combine的现在分词 )；兼有；兼备；使融合（或并存）;</w:t>
      </w:r>
    </w:p>
    <w:p>
      <w:pPr>
        <w:tabs>
          <w:tab w:pos="2835" w:val="left"/>
        </w:tabs>
      </w:pPr>
      <w:r>
        <w:rPr>
          <w:b/>
          <w:sz w:val="28"/>
        </w:rPr>
        <w:t>appeal</w:t>
      </w:r>
      <w:r>
        <w:rPr>
          <w:rStyle w:val="cStyle"/>
          <w:rFonts w:ascii="Times New Roman" w:hAnsi="Times New Roman"/>
          <w:b w:val="0"/>
          <w:sz w:val="20"/>
        </w:rPr>
        <w:tab/>
        <w:t>n. 上诉；[体育]诉请；呼吁；（迫切的）要求（帮助、同情等）恳求;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（迫切）要求；有吸引力；求助（于）；提请注意;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将…移交上级法院审理;</w:t>
      </w:r>
    </w:p>
    <w:p>
      <w:pPr>
        <w:tabs>
          <w:tab w:pos="2835" w:val="left"/>
        </w:tabs>
      </w:pPr>
      <w:r>
        <w:rPr>
          <w:b/>
          <w:sz w:val="28"/>
        </w:rPr>
        <w:t>involve</w:t>
      </w:r>
      <w:r>
        <w:rPr>
          <w:rStyle w:val="cStyle"/>
          <w:rFonts w:ascii="Times New Roman" w:hAnsi="Times New Roman"/>
          <w:b w:val="0"/>
          <w:sz w:val="20"/>
        </w:rPr>
        <w:tab/>
        <w:t>vt. 包含；使参与，牵涉；围绕，缠绕；使专心于;</w:t>
      </w:r>
    </w:p>
    <w:p>
      <w:pPr>
        <w:tabs>
          <w:tab w:pos="2835" w:val="left"/>
        </w:tabs>
      </w:pPr>
      <w:r>
        <w:rPr>
          <w:b/>
          <w:sz w:val="28"/>
        </w:rPr>
        <w:t>dragged</w:t>
      </w:r>
      <w:r>
        <w:rPr>
          <w:rStyle w:val="cStyle"/>
          <w:rFonts w:ascii="Times New Roman" w:hAnsi="Times New Roman"/>
          <w:b w:val="0"/>
          <w:sz w:val="20"/>
        </w:rPr>
        <w:tab/>
        <w:t>adj. 牵引的;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（使…）在地上拖拉，慢吞吞地走，磨蹭( drag的过去式和过去分词 )；拖；打捞；（用鼠标）拖动;</w:t>
      </w:r>
    </w:p>
    <w:p>
      <w:pPr>
        <w:tabs>
          <w:tab w:pos="2835" w:val="left"/>
        </w:tabs>
      </w:pPr>
      <w:r>
        <w:rPr>
          <w:b/>
          <w:sz w:val="28"/>
        </w:rPr>
        <w:t>trapping</w:t>
      </w:r>
      <w:r>
        <w:rPr>
          <w:rStyle w:val="cStyle"/>
          <w:rFonts w:ascii="Times New Roman" w:hAnsi="Times New Roman"/>
          <w:b w:val="0"/>
          <w:sz w:val="20"/>
        </w:rPr>
        <w:tab/>
        <w:t>n. 诱捕;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诱骗( trap的现在分词 )；使受限制；困住；使（水与气体等）分离;</w:t>
      </w:r>
    </w:p>
    <w:p>
      <w:pPr>
        <w:tabs>
          <w:tab w:pos="2835" w:val="left"/>
        </w:tabs>
      </w:pPr>
      <w:r>
        <w:rPr>
          <w:b/>
          <w:sz w:val="28"/>
        </w:rPr>
        <w:t>practices</w:t>
      </w:r>
      <w:r>
        <w:rPr>
          <w:rStyle w:val="cStyle"/>
          <w:rFonts w:ascii="Times New Roman" w:hAnsi="Times New Roman"/>
          <w:b w:val="0"/>
          <w:sz w:val="20"/>
        </w:rPr>
        <w:tab/>
        <w:t>n. 练习( practice的名词复数 )；实践；（医生或律师的）业务；惯例;</w:t>
      </w:r>
    </w:p>
    <w:p>
      <w:pPr>
        <w:tabs>
          <w:tab w:pos="2835" w:val="left"/>
        </w:tabs>
      </w:pPr>
      <w:r>
        <w:rPr>
          <w:b/>
          <w:sz w:val="28"/>
        </w:rPr>
        <w:t>practised</w:t>
      </w:r>
      <w:r>
        <w:rPr>
          <w:rStyle w:val="cStyle"/>
          <w:rFonts w:ascii="Times New Roman" w:hAnsi="Times New Roman"/>
          <w:b w:val="0"/>
          <w:sz w:val="20"/>
        </w:rPr>
        <w:tab/>
        <w:t>adj. &lt;美&gt;熟练的，老练的;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练习( practise的过去式和过去分词 )；实习；积极从事；执业;</w:t>
      </w:r>
    </w:p>
    <w:p>
      <w:pPr>
        <w:tabs>
          <w:tab w:pos="2835" w:val="left"/>
        </w:tabs>
      </w:pPr>
      <w:r>
        <w:rPr>
          <w:b/>
          <w:sz w:val="28"/>
        </w:rPr>
        <w:t>charg</w:t>
      </w:r>
      <w:r>
        <w:rPr>
          <w:rStyle w:val="cStyle"/>
          <w:rFonts w:ascii="Times New Roman" w:hAnsi="Times New Roman"/>
          <w:b w:val="0"/>
          <w:sz w:val="20"/>
        </w:rPr>
        <w:tab/>
        <w:t xml:space="preserve"> 撞人;</w:t>
      </w:r>
    </w:p>
    <w:p>
      <w:pPr>
        <w:tabs>
          <w:tab w:pos="2835" w:val="left"/>
        </w:tabs>
      </w:pPr>
      <w:r>
        <w:rPr>
          <w:b/>
          <w:sz w:val="28"/>
        </w:rPr>
        <w:t>series</w:t>
      </w:r>
      <w:r>
        <w:rPr>
          <w:rStyle w:val="cStyle"/>
          <w:rFonts w:ascii="Times New Roman" w:hAnsi="Times New Roman"/>
          <w:b w:val="0"/>
          <w:sz w:val="20"/>
        </w:rPr>
        <w:tab/>
        <w:t>n. 系列，连续；串联；（广播或电视上题材或角色相同的）系列节目；级数;</w:t>
      </w:r>
    </w:p>
    <w:p>
      <w:pPr>
        <w:tabs>
          <w:tab w:pos="2835" w:val="left"/>
        </w:tabs>
      </w:pPr>
      <w:r>
        <w:rPr>
          <w:b/>
          <w:sz w:val="28"/>
        </w:rPr>
        <w:t>absolute</w:t>
      </w:r>
      <w:r>
        <w:rPr>
          <w:rStyle w:val="cStyle"/>
          <w:rFonts w:ascii="Times New Roman" w:hAnsi="Times New Roman"/>
          <w:b w:val="0"/>
          <w:sz w:val="20"/>
        </w:rPr>
        <w:tab/>
        <w:t>adj. 绝对的，完全的；不受任何限制[约束]的；无条件的；有无上权力或权威的;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绝对；绝对事物;</w:t>
      </w:r>
    </w:p>
    <w:p>
      <w:pPr>
        <w:tabs>
          <w:tab w:pos="2835" w:val="left"/>
        </w:tabs>
      </w:pPr>
      <w:r>
        <w:rPr>
          <w:b/>
          <w:sz w:val="28"/>
        </w:rPr>
        <w:t>hesitations</w:t>
      </w:r>
      <w:r>
        <w:rPr>
          <w:rStyle w:val="cStyle"/>
          <w:rFonts w:ascii="Times New Roman" w:hAnsi="Times New Roman"/>
          <w:b w:val="0"/>
          <w:sz w:val="20"/>
        </w:rPr>
        <w:tab/>
        <w:t>n. 犹豫( hesitation的名词复数 );踌躇;犹豫（之事或行为）;口吃;</w:t>
      </w:r>
    </w:p>
    <w:p>
      <w:pPr>
        <w:tabs>
          <w:tab w:pos="2835" w:val="left"/>
        </w:tabs>
      </w:pPr>
      <w:r>
        <w:rPr>
          <w:b/>
          <w:sz w:val="28"/>
        </w:rPr>
        <w:t>demanded</w:t>
      </w:r>
      <w:r>
        <w:rPr>
          <w:rStyle w:val="cStyle"/>
          <w:rFonts w:ascii="Times New Roman" w:hAnsi="Times New Roman"/>
          <w:b w:val="0"/>
          <w:sz w:val="20"/>
        </w:rPr>
        <w:tab/>
        <w:t>v. 要求( demand的过去式和过去分词 )；需要；想要知道；查问;</w:t>
      </w:r>
    </w:p>
    <w:p>
      <w:pPr>
        <w:tabs>
          <w:tab w:pos="2835" w:val="left"/>
        </w:tabs>
      </w:pPr>
      <w:r>
        <w:rPr>
          <w:b/>
          <w:sz w:val="28"/>
        </w:rPr>
        <w:t>essential</w:t>
      </w:r>
      <w:r>
        <w:rPr>
          <w:rStyle w:val="cStyle"/>
          <w:rFonts w:ascii="Times New Roman" w:hAnsi="Times New Roman"/>
          <w:b w:val="0"/>
          <w:sz w:val="20"/>
        </w:rPr>
        <w:tab/>
        <w:t>adj. 基本的；必要的；本质的;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必需品；基本要素；必不可少的东西;</w:t>
      </w:r>
    </w:p>
    <w:p>
      <w:pPr>
        <w:tabs>
          <w:tab w:pos="2835" w:val="left"/>
        </w:tabs>
      </w:pPr>
      <w:r>
        <w:rPr>
          <w:b/>
          <w:sz w:val="28"/>
        </w:rPr>
        <w:t>masterpiece</w:t>
      </w:r>
      <w:r>
        <w:rPr>
          <w:rStyle w:val="cStyle"/>
          <w:rFonts w:ascii="Times New Roman" w:hAnsi="Times New Roman"/>
          <w:b w:val="0"/>
          <w:sz w:val="20"/>
        </w:rPr>
        <w:tab/>
        <w:t>n. 杰作，名作；杰出的事;</w:t>
      </w:r>
    </w:p>
    <w:p>
      <w:pPr>
        <w:tabs>
          <w:tab w:pos="2835" w:val="left"/>
        </w:tabs>
      </w:pPr>
      <w:r>
        <w:rPr>
          <w:b/>
          <w:sz w:val="28"/>
        </w:rPr>
        <w:t>dig</w:t>
      </w:r>
      <w:r>
        <w:rPr>
          <w:rStyle w:val="cStyle"/>
          <w:rFonts w:ascii="Times New Roman" w:hAnsi="Times New Roman"/>
          <w:b w:val="0"/>
          <w:sz w:val="20"/>
        </w:rPr>
        <w:tab/>
        <w:t>vt. （如用铲、锨或推土机等）挖掘；探究，发掘；刺，戳；喜欢，欣赏;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挖掘，松土；整理；〈俚〉已理解;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一拳，一推；挖苦，讽刺；考古发掘;</w:t>
      </w:r>
    </w:p>
    <w:p>
      <w:pPr>
        <w:tabs>
          <w:tab w:pos="2835" w:val="left"/>
        </w:tabs>
      </w:pPr>
      <w:r>
        <w:rPr>
          <w:b/>
          <w:sz w:val="28"/>
        </w:rPr>
        <w:t>eager</w:t>
      </w:r>
      <w:r>
        <w:rPr>
          <w:rStyle w:val="cStyle"/>
          <w:rFonts w:ascii="Times New Roman" w:hAnsi="Times New Roman"/>
          <w:b w:val="0"/>
          <w:sz w:val="20"/>
        </w:rPr>
        <w:tab/>
        <w:t>adj. 渴望的；热切的，热情洋溢的；热心的；急切;</w:t>
      </w:r>
    </w:p>
    <w:p>
      <w:pPr>
        <w:tabs>
          <w:tab w:pos="2835" w:val="left"/>
        </w:tabs>
      </w:pPr>
      <w:r>
        <w:rPr>
          <w:b/>
          <w:sz w:val="28"/>
        </w:rPr>
        <w:t>senses</w:t>
      </w:r>
      <w:r>
        <w:rPr>
          <w:rStyle w:val="cStyle"/>
          <w:rFonts w:ascii="Times New Roman" w:hAnsi="Times New Roman"/>
          <w:b w:val="0"/>
          <w:sz w:val="20"/>
        </w:rPr>
        <w:tab/>
        <w:t>n. 五官的感觉；知觉；理性；理智；意义( sense的名词复数 )；见识；（对重大事情的）感觉；识别力;</w:t>
      </w:r>
    </w:p>
    <w:p>
      <w:pPr>
        <w:tabs>
          <w:tab w:pos="2835" w:val="left"/>
        </w:tabs>
      </w:pPr>
      <w:r>
        <w:rPr>
          <w:b/>
          <w:sz w:val="28"/>
        </w:rPr>
        <w:t>afterward</w:t>
      </w:r>
      <w:r>
        <w:rPr>
          <w:rStyle w:val="cStyle"/>
          <w:rFonts w:ascii="Times New Roman" w:hAnsi="Times New Roman"/>
          <w:b w:val="0"/>
          <w:sz w:val="20"/>
        </w:rPr>
        <w:tab/>
        <w:t>adv. &lt;美&gt;以后，过后;</w:t>
      </w:r>
    </w:p>
    <w:p>
      <w:pPr>
        <w:tabs>
          <w:tab w:pos="2835" w:val="left"/>
        </w:tabs>
      </w:pPr>
      <w:r>
        <w:rPr>
          <w:b/>
          <w:sz w:val="28"/>
        </w:rPr>
        <w:t>put up</w:t>
      </w:r>
      <w:r>
        <w:rPr>
          <w:rStyle w:val="cStyle"/>
          <w:rFonts w:ascii="Times New Roman" w:hAnsi="Times New Roman"/>
          <w:b w:val="0"/>
          <w:sz w:val="20"/>
        </w:rPr>
        <w:tab/>
        <w:t>vt. 举起；张贴；建造；提高;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提供食宿；直接行动;</w:t>
      </w:r>
    </w:p>
    <w:p>
      <w:pPr>
        <w:tabs>
          <w:tab w:pos="2835" w:val="left"/>
        </w:tabs>
      </w:pPr>
      <w:r>
        <w:rPr>
          <w:b/>
          <w:sz w:val="28"/>
        </w:rPr>
        <w:t>dangerously</w:t>
      </w:r>
      <w:r>
        <w:rPr>
          <w:rStyle w:val="cStyle"/>
          <w:rFonts w:ascii="Times New Roman" w:hAnsi="Times New Roman"/>
          <w:b w:val="0"/>
          <w:sz w:val="20"/>
        </w:rPr>
        <w:tab/>
        <w:t>adv. 危险地，可能引起危险地;</w:t>
      </w:r>
    </w:p>
    <w:p>
      <w:pPr>
        <w:tabs>
          <w:tab w:pos="2835" w:val="left"/>
        </w:tabs>
      </w:pPr>
      <w:r>
        <w:rPr>
          <w:b/>
          <w:sz w:val="28"/>
        </w:rPr>
        <w:t>faithful</w:t>
      </w:r>
      <w:r>
        <w:rPr>
          <w:rStyle w:val="cStyle"/>
          <w:rFonts w:ascii="Times New Roman" w:hAnsi="Times New Roman"/>
          <w:b w:val="0"/>
          <w:sz w:val="20"/>
        </w:rPr>
        <w:tab/>
        <w:t>adj. 忠实的；忠诚的；正确的;</w:t>
      </w:r>
    </w:p>
    <w:p>
      <w:pPr>
        <w:tabs>
          <w:tab w:pos="2835" w:val="left"/>
        </w:tabs>
      </w:pPr>
      <w:r>
        <w:rPr>
          <w:b/>
          <w:sz w:val="28"/>
        </w:rPr>
        <w:t>famously</w:t>
      </w:r>
      <w:r>
        <w:rPr>
          <w:rStyle w:val="cStyle"/>
          <w:rFonts w:ascii="Times New Roman" w:hAnsi="Times New Roman"/>
          <w:b w:val="0"/>
          <w:sz w:val="20"/>
        </w:rPr>
        <w:tab/>
        <w:t>adv. 著名地，出名地;</w:t>
      </w:r>
    </w:p>
    <w:p>
      <w:pPr>
        <w:tabs>
          <w:tab w:pos="2835" w:val="left"/>
        </w:tabs>
      </w:pPr>
      <w:r>
        <w:rPr>
          <w:b/>
          <w:sz w:val="28"/>
        </w:rPr>
        <w:t>whenever</w:t>
      </w:r>
      <w:r>
        <w:rPr>
          <w:rStyle w:val="cStyle"/>
          <w:rFonts w:ascii="Times New Roman" w:hAnsi="Times New Roman"/>
          <w:b w:val="0"/>
          <w:sz w:val="20"/>
        </w:rPr>
        <w:tab/>
        <w:t>adv. 究竟什么时候；不论何时;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conj. 无论什么时候；随时；无论何时；每当;</w:t>
      </w:r>
    </w:p>
    <w:p>
      <w:pPr>
        <w:tabs>
          <w:tab w:pos="2835" w:val="left"/>
        </w:tabs>
      </w:pPr>
      <w:r>
        <w:rPr>
          <w:b/>
          <w:sz w:val="28"/>
        </w:rPr>
        <w:t>sever</w:t>
      </w:r>
      <w:r>
        <w:rPr>
          <w:rStyle w:val="cStyle"/>
          <w:rFonts w:ascii="Times New Roman" w:hAnsi="Times New Roman"/>
          <w:b w:val="0"/>
          <w:sz w:val="20"/>
        </w:rPr>
        <w:tab/>
        <w:t>v. 切开；割断；断绝；中断;</w:t>
      </w:r>
    </w:p>
    <w:p>
      <w:pPr>
        <w:tabs>
          <w:tab w:pos="2835" w:val="left"/>
        </w:tabs>
      </w:pPr>
      <w:r>
        <w:rPr>
          <w:b/>
          <w:sz w:val="28"/>
        </w:rPr>
        <w:t>layers</w:t>
      </w:r>
      <w:r>
        <w:rPr>
          <w:rStyle w:val="cStyle"/>
          <w:rFonts w:ascii="Times New Roman" w:hAnsi="Times New Roman"/>
          <w:b w:val="0"/>
          <w:sz w:val="20"/>
        </w:rPr>
        <w:tab/>
        <w:t>n. 层，层次( layer的名词复数 );</w:t>
      </w:r>
    </w:p>
    <w:p>
      <w:pPr>
        <w:tabs>
          <w:tab w:pos="2835" w:val="left"/>
        </w:tabs>
      </w:pPr>
      <w:r>
        <w:rPr>
          <w:b/>
          <w:sz w:val="28"/>
        </w:rPr>
        <w:t>female</w:t>
      </w:r>
      <w:r>
        <w:rPr>
          <w:rStyle w:val="cStyle"/>
          <w:rFonts w:ascii="Times New Roman" w:hAnsi="Times New Roman"/>
          <w:b w:val="0"/>
          <w:sz w:val="20"/>
        </w:rPr>
        <w:tab/>
        <w:t>adj. 女性的；雌性的；能结果实的；电气设备阴的;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女人；雌性动物；雌性植物，雌株;</w:t>
      </w:r>
    </w:p>
    <w:p>
      <w:pPr>
        <w:tabs>
          <w:tab w:pos="2835" w:val="left"/>
        </w:tabs>
      </w:pPr>
      <w:r>
        <w:rPr>
          <w:b/>
          <w:sz w:val="28"/>
        </w:rPr>
        <w:t>passion</w:t>
      </w:r>
      <w:r>
        <w:rPr>
          <w:rStyle w:val="cStyle"/>
          <w:rFonts w:ascii="Times New Roman" w:hAnsi="Times New Roman"/>
          <w:b w:val="0"/>
          <w:sz w:val="20"/>
        </w:rPr>
        <w:tab/>
        <w:t>n. 激情，热情；热心，爱好；热恋；酷爱;</w:t>
      </w:r>
    </w:p>
    <w:p>
      <w:pPr>
        <w:tabs>
          <w:tab w:pos="2835" w:val="left"/>
        </w:tabs>
      </w:pPr>
      <w:r>
        <w:rPr>
          <w:b/>
          <w:sz w:val="28"/>
        </w:rPr>
        <w:t>sightseeing</w:t>
      </w:r>
      <w:r>
        <w:rPr>
          <w:rStyle w:val="cStyle"/>
          <w:rFonts w:ascii="Times New Roman" w:hAnsi="Times New Roman"/>
          <w:b w:val="0"/>
          <w:sz w:val="20"/>
        </w:rPr>
        <w:tab/>
        <w:t>n. 观光，游览;</w:t>
      </w:r>
    </w:p>
    <w:p>
      <w:pPr>
        <w:tabs>
          <w:tab w:pos="2835" w:val="left"/>
        </w:tabs>
      </w:pPr>
      <w:r>
        <w:rPr>
          <w:b/>
          <w:sz w:val="28"/>
        </w:rPr>
        <w:t>reship</w:t>
      </w:r>
      <w:r>
        <w:rPr>
          <w:rStyle w:val="cStyle"/>
          <w:rFonts w:ascii="Times New Roman" w:hAnsi="Times New Roman"/>
          <w:b w:val="0"/>
          <w:sz w:val="20"/>
        </w:rPr>
        <w:tab/>
        <w:t>v. 把…再装上船，再上船;</w:t>
      </w:r>
    </w:p>
    <w:p>
      <w:pPr>
        <w:tabs>
          <w:tab w:pos="2835" w:val="left"/>
        </w:tabs>
      </w:pPr>
      <w:r>
        <w:rPr>
          <w:b/>
          <w:sz w:val="28"/>
        </w:rPr>
        <w:t>ensure</w:t>
      </w:r>
      <w:r>
        <w:rPr>
          <w:rStyle w:val="cStyle"/>
          <w:rFonts w:ascii="Times New Roman" w:hAnsi="Times New Roman"/>
          <w:b w:val="0"/>
          <w:sz w:val="20"/>
        </w:rPr>
        <w:tab/>
        <w:t>vt. 确保；担保获得[避免]；使（某人）获得；使安全;</w:t>
      </w:r>
    </w:p>
    <w:p>
      <w:pPr>
        <w:tabs>
          <w:tab w:pos="2835" w:val="left"/>
        </w:tabs>
      </w:pPr>
      <w:r>
        <w:rPr>
          <w:b/>
          <w:sz w:val="28"/>
        </w:rPr>
        <w:t>last</w:t>
      </w:r>
      <w:r>
        <w:rPr>
          <w:rStyle w:val="cStyle"/>
          <w:rFonts w:ascii="Times New Roman" w:hAnsi="Times New Roman"/>
          <w:b w:val="0"/>
          <w:sz w:val="20"/>
        </w:rPr>
        <w:tab/>
        <w:t>n. 末尾；最后；上个；鞋楦（做鞋的模型）;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经受住；到…之后；够用；足够维持（尤指某段时间）;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持续;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adv. 上一次，最近一次；最后;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det. 最后的；最末的；末尾的,最近的；上一个的,仅剩下的；最终的,（强调）最不可能的，最不适当的;</w:t>
      </w:r>
    </w:p>
    <w:p>
      <w:pPr>
        <w:tabs>
          <w:tab w:pos="2835" w:val="left"/>
        </w:tabs>
      </w:pPr>
      <w:r>
        <w:rPr>
          <w:b/>
          <w:sz w:val="28"/>
        </w:rPr>
        <w:t>worked out</w:t>
      </w:r>
      <w:r>
        <w:rPr>
          <w:rStyle w:val="cStyle"/>
          <w:rFonts w:ascii="Times New Roman" w:hAnsi="Times New Roman"/>
          <w:b w:val="0"/>
          <w:sz w:val="20"/>
        </w:rPr>
        <w:tab/>
        <w:t>adj. 采空的;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被算出，据计算;</w:t>
      </w:r>
    </w:p>
    <w:p>
      <w:pPr>
        <w:tabs>
          <w:tab w:pos="2835" w:val="left"/>
        </w:tabs>
      </w:pPr>
      <w:r>
        <w:rPr>
          <w:b/>
          <w:sz w:val="28"/>
        </w:rPr>
        <w:t>significant</w:t>
      </w:r>
      <w:r>
        <w:rPr>
          <w:rStyle w:val="cStyle"/>
          <w:rFonts w:ascii="Times New Roman" w:hAnsi="Times New Roman"/>
          <w:b w:val="0"/>
          <w:sz w:val="20"/>
        </w:rPr>
        <w:tab/>
        <w:t>adj. 重要的；显著的；有重大意义的；意味深长的;</w:t>
      </w:r>
    </w:p>
    <w:p>
      <w:pPr>
        <w:tabs>
          <w:tab w:pos="2835" w:val="left"/>
        </w:tabs>
      </w:pPr>
      <w:r>
        <w:rPr>
          <w:b/>
          <w:sz w:val="28"/>
        </w:rPr>
        <w:t>lack</w:t>
      </w:r>
      <w:r>
        <w:rPr>
          <w:rStyle w:val="cStyle"/>
          <w:rFonts w:ascii="Times New Roman" w:hAnsi="Times New Roman"/>
          <w:b w:val="0"/>
          <w:sz w:val="20"/>
        </w:rPr>
        <w:tab/>
        <w:t>vt. 缺乏，缺少；需要的东西;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缺乏，不足，没有；缺少的东西;</w:t>
      </w:r>
    </w:p>
    <w:p>
      <w:pPr>
        <w:tabs>
          <w:tab w:pos="2835" w:val="left"/>
        </w:tabs>
      </w:pPr>
      <w:r>
        <w:rPr>
          <w:b/>
          <w:sz w:val="28"/>
        </w:rPr>
        <w:t>remarkable</w:t>
      </w:r>
      <w:r>
        <w:rPr>
          <w:rStyle w:val="cStyle"/>
          <w:rFonts w:ascii="Times New Roman" w:hAnsi="Times New Roman"/>
          <w:b w:val="0"/>
          <w:sz w:val="20"/>
        </w:rPr>
        <w:tab/>
        <w:t>adj. 异常的，引人注目的，；卓越的；显著的；非凡的，非常（好）的;</w:t>
      </w:r>
    </w:p>
    <w:p>
      <w:pPr>
        <w:tabs>
          <w:tab w:pos="2835" w:val="left"/>
        </w:tabs>
      </w:pPr>
      <w:r>
        <w:rPr>
          <w:b/>
          <w:sz w:val="28"/>
        </w:rPr>
        <w:t>sleeper</w:t>
      </w:r>
      <w:r>
        <w:rPr>
          <w:rStyle w:val="cStyle"/>
          <w:rFonts w:ascii="Times New Roman" w:hAnsi="Times New Roman"/>
          <w:b w:val="0"/>
          <w:sz w:val="20"/>
        </w:rPr>
        <w:tab/>
        <w:t>n. 卧车；轨枕；睡觉（呈某种状态）的人；冬眠动物;</w:t>
      </w:r>
    </w:p>
    <w:p>
      <w:pPr>
        <w:tabs>
          <w:tab w:pos="2835" w:val="left"/>
        </w:tabs>
      </w:pPr>
      <w:r>
        <w:rPr>
          <w:b/>
          <w:sz w:val="28"/>
        </w:rPr>
        <w:t>guilty</w:t>
      </w:r>
      <w:r>
        <w:rPr>
          <w:rStyle w:val="cStyle"/>
          <w:rFonts w:ascii="Times New Roman" w:hAnsi="Times New Roman"/>
          <w:b w:val="0"/>
          <w:sz w:val="20"/>
        </w:rPr>
        <w:tab/>
        <w:t>adj. 内疚的；有罪的;</w:t>
      </w:r>
    </w:p>
    <w:p>
      <w:pPr>
        <w:tabs>
          <w:tab w:pos="2835" w:val="left"/>
        </w:tabs>
      </w:pPr>
      <w:r>
        <w:rPr>
          <w:b/>
          <w:sz w:val="28"/>
        </w:rPr>
        <w:t>relatively</w:t>
      </w:r>
      <w:r>
        <w:rPr>
          <w:rStyle w:val="cStyle"/>
          <w:rFonts w:ascii="Times New Roman" w:hAnsi="Times New Roman"/>
          <w:b w:val="0"/>
          <w:sz w:val="20"/>
        </w:rPr>
        <w:tab/>
        <w:t>adv. 关系上地；相对地；比较地；较比;</w:t>
      </w:r>
    </w:p>
    <w:p>
      <w:pPr>
        <w:tabs>
          <w:tab w:pos="2835" w:val="left"/>
        </w:tabs>
      </w:pPr>
      <w:r>
        <w:rPr>
          <w:b/>
          <w:sz w:val="28"/>
        </w:rPr>
        <w:t>folks</w:t>
      </w:r>
      <w:r>
        <w:rPr>
          <w:rStyle w:val="cStyle"/>
          <w:rFonts w:ascii="Times New Roman" w:hAnsi="Times New Roman"/>
          <w:b w:val="0"/>
          <w:sz w:val="20"/>
        </w:rPr>
        <w:tab/>
        <w:t>n. 人们；父母；亲人；家属；人们( folk的名词复数 )；亲属；大伙儿；民间音乐;</w:t>
      </w:r>
    </w:p>
    <w:p>
      <w:pPr>
        <w:tabs>
          <w:tab w:pos="2835" w:val="left"/>
        </w:tabs>
      </w:pPr>
      <w:r>
        <w:rPr>
          <w:b/>
          <w:sz w:val="28"/>
        </w:rPr>
        <w:t>vital</w:t>
      </w:r>
      <w:r>
        <w:rPr>
          <w:rStyle w:val="cStyle"/>
          <w:rFonts w:ascii="Times New Roman" w:hAnsi="Times New Roman"/>
          <w:b w:val="0"/>
          <w:sz w:val="20"/>
        </w:rPr>
        <w:tab/>
        <w:t>adj. 维持生命所必需的；至关重要的；生死攸关的；生机勃勃的;</w:t>
      </w:r>
    </w:p>
    <w:p>
      <w:pPr>
        <w:tabs>
          <w:tab w:pos="2835" w:val="left"/>
        </w:tabs>
      </w:pPr>
      <w:r>
        <w:rPr>
          <w:b/>
          <w:sz w:val="28"/>
        </w:rPr>
        <w:t>confusion</w:t>
      </w:r>
      <w:r>
        <w:rPr>
          <w:rStyle w:val="cStyle"/>
          <w:rFonts w:ascii="Times New Roman" w:hAnsi="Times New Roman"/>
          <w:b w:val="0"/>
          <w:sz w:val="20"/>
        </w:rPr>
        <w:tab/>
        <w:t>n. 混乱；混淆；困惑;</w:t>
      </w:r>
    </w:p>
    <w:p>
      <w:pPr>
        <w:tabs>
          <w:tab w:pos="2835" w:val="left"/>
        </w:tabs>
      </w:pPr>
      <w:r>
        <w:rPr>
          <w:b/>
          <w:sz w:val="28"/>
        </w:rPr>
        <w:t>rewards</w:t>
      </w:r>
      <w:r>
        <w:rPr>
          <w:rStyle w:val="cStyle"/>
          <w:rFonts w:ascii="Times New Roman" w:hAnsi="Times New Roman"/>
          <w:b w:val="0"/>
          <w:sz w:val="20"/>
        </w:rPr>
        <w:tab/>
        <w:t>n. 报酬( reward的名词复数 )；报答；赏金；酬金;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酬谢，奖赏( reward的第三人称单数 );</w:t>
      </w:r>
    </w:p>
    <w:p>
      <w:pPr>
        <w:tabs>
          <w:tab w:pos="2835" w:val="left"/>
        </w:tabs>
      </w:pPr>
      <w:r>
        <w:rPr>
          <w:b/>
          <w:sz w:val="28"/>
        </w:rPr>
        <w:t>full</w:t>
      </w:r>
      <w:r>
        <w:rPr>
          <w:rStyle w:val="cStyle"/>
          <w:rFonts w:ascii="Times New Roman" w:hAnsi="Times New Roman"/>
          <w:b w:val="0"/>
          <w:sz w:val="20"/>
        </w:rPr>
        <w:tab/>
        <w:t>adj. 满的，装满的；完全的，完整的；丰富的；详尽的;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adv. 极其，十分；充分地，完全地；整整；直接地;</w:t>
      </w:r>
    </w:p>
    <w:p>
      <w:pPr>
        <w:tabs>
          <w:tab w:pos="2835" w:val="left"/>
        </w:tabs>
      </w:pPr>
      <w:r>
        <w:rPr>
          <w:b/>
          <w:sz w:val="28"/>
        </w:rPr>
        <w:t>benefits</w:t>
      </w:r>
      <w:r>
        <w:rPr>
          <w:rStyle w:val="cStyle"/>
          <w:rFonts w:ascii="Times New Roman" w:hAnsi="Times New Roman"/>
          <w:b w:val="0"/>
          <w:sz w:val="20"/>
        </w:rPr>
        <w:tab/>
        <w:t>n. 津贴费；利益( benefit的名词复数 )；（给职工的）奖金；救济金；益处;</w:t>
      </w:r>
    </w:p>
    <w:p>
      <w:pPr>
        <w:tabs>
          <w:tab w:pos="2835" w:val="left"/>
        </w:tabs>
      </w:pPr>
      <w:r>
        <w:rPr>
          <w:b/>
          <w:sz w:val="28"/>
        </w:rPr>
        <w:t>drop</w:t>
      </w:r>
      <w:r>
        <w:rPr>
          <w:rStyle w:val="cStyle"/>
          <w:rFonts w:ascii="Times New Roman" w:hAnsi="Times New Roman"/>
          <w:b w:val="0"/>
          <w:sz w:val="20"/>
        </w:rPr>
        <w:tab/>
        <w:t>vt&amp;vi. （使）落下；投下；（使）降低；减少;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放弃；停止；（故意）降下；垂下（眼睛）;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滴；空投；降落；少量;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（水或其他液体）滴；结束；（因受伤或死等）倒下；退出;</w:t>
      </w:r>
    </w:p>
    <w:p>
      <w:pPr>
        <w:tabs>
          <w:tab w:pos="2835" w:val="left"/>
        </w:tabs>
      </w:pPr>
      <w:r>
        <w:rPr>
          <w:b/>
          <w:sz w:val="28"/>
        </w:rPr>
        <w:t>squeeze</w:t>
      </w:r>
      <w:r>
        <w:rPr>
          <w:rStyle w:val="cStyle"/>
          <w:rFonts w:ascii="Times New Roman" w:hAnsi="Times New Roman"/>
          <w:b w:val="0"/>
          <w:sz w:val="20"/>
        </w:rPr>
        <w:tab/>
        <w:t>vt&amp;vi. 挤，榨，捏；压迫，压榨;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榨取，汲取；轻轻地捏；向…勒索（或榨取）;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在强压下屈服；施加压力；挤过去;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挤压，压榨；抱紧，拥挤；拥挤的人群；&lt;口&gt;压力;</w:t>
      </w:r>
    </w:p>
    <w:p>
      <w:pPr>
        <w:tabs>
          <w:tab w:pos="2835" w:val="left"/>
        </w:tabs>
      </w:pPr>
      <w:r>
        <w:rPr>
          <w:b/>
          <w:sz w:val="28"/>
        </w:rPr>
        <w:t>applied</w:t>
      </w:r>
      <w:r>
        <w:rPr>
          <w:rStyle w:val="cStyle"/>
          <w:rFonts w:ascii="Times New Roman" w:hAnsi="Times New Roman"/>
          <w:b w:val="0"/>
          <w:sz w:val="20"/>
        </w:rPr>
        <w:tab/>
        <w:t>adj. （尤指某种科学）应用的，实用的;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应用( apply的过去式和过去分词 )；[apply oneself]使（自己）致力于；[apply oneself]使从事于；使接触;</w:t>
      </w:r>
    </w:p>
    <w:p>
      <w:pPr>
        <w:tabs>
          <w:tab w:pos="2835" w:val="left"/>
        </w:tabs>
      </w:pPr>
      <w:r>
        <w:rPr>
          <w:b/>
          <w:sz w:val="28"/>
        </w:rPr>
        <w:t>session</w:t>
      </w:r>
      <w:r>
        <w:rPr>
          <w:rStyle w:val="cStyle"/>
          <w:rFonts w:ascii="Times New Roman" w:hAnsi="Times New Roman"/>
          <w:b w:val="0"/>
          <w:sz w:val="20"/>
        </w:rPr>
        <w:tab/>
        <w:t>n. 开会，会议；（法庭的）开庭；会期，学期；（进行某活动连续的）一段时间;</w:t>
      </w:r>
    </w:p>
    <w:p>
      <w:pPr>
        <w:tabs>
          <w:tab w:pos="2835" w:val="left"/>
        </w:tabs>
      </w:pPr>
      <w:r>
        <w:rPr>
          <w:b/>
          <w:sz w:val="28"/>
        </w:rPr>
        <w:t>recreated</w:t>
      </w:r>
      <w:r>
        <w:rPr>
          <w:rStyle w:val="cStyle"/>
          <w:rFonts w:ascii="Times New Roman" w:hAnsi="Times New Roman"/>
          <w:b w:val="0"/>
          <w:sz w:val="20"/>
        </w:rPr>
        <w:tab/>
        <w:t>v. 再创造( recreate的过去式和过去分词 )；再现；消遣；娱乐;</w:t>
      </w:r>
    </w:p>
    <w:p>
      <w:pPr>
        <w:tabs>
          <w:tab w:pos="2835" w:val="left"/>
        </w:tabs>
      </w:pPr>
      <w:r>
        <w:rPr>
          <w:b/>
          <w:sz w:val="28"/>
        </w:rPr>
        <w:t>booming</w:t>
      </w:r>
      <w:r>
        <w:rPr>
          <w:rStyle w:val="cStyle"/>
          <w:rFonts w:ascii="Times New Roman" w:hAnsi="Times New Roman"/>
          <w:b w:val="0"/>
          <w:sz w:val="20"/>
        </w:rPr>
        <w:tab/>
        <w:t>adj. 急速发展的;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激增( boom的现在分词 )；猛涨；发出隆隆声；以低沉有力的声音说话;</w:t>
      </w:r>
    </w:p>
    <w:p>
      <w:pPr>
        <w:tabs>
          <w:tab w:pos="2835" w:val="left"/>
        </w:tabs>
      </w:pPr>
      <w:r>
        <w:rPr>
          <w:b/>
          <w:sz w:val="28"/>
        </w:rPr>
        <w:t>in between</w:t>
      </w:r>
      <w:r>
        <w:rPr>
          <w:rStyle w:val="cStyle"/>
          <w:rFonts w:ascii="Times New Roman" w:hAnsi="Times New Roman"/>
          <w:b w:val="0"/>
          <w:sz w:val="20"/>
        </w:rPr>
        <w:tab/>
        <w:t>adv. 在中间;</w:t>
      </w:r>
    </w:p>
    <w:p>
      <w:pPr>
        <w:tabs>
          <w:tab w:pos="2835" w:val="left"/>
        </w:tabs>
      </w:pPr>
      <w:r>
        <w:rPr>
          <w:b/>
          <w:sz w:val="28"/>
        </w:rPr>
        <w:t>primarily</w:t>
      </w:r>
      <w:r>
        <w:rPr>
          <w:rStyle w:val="cStyle"/>
          <w:rFonts w:ascii="Times New Roman" w:hAnsi="Times New Roman"/>
          <w:b w:val="0"/>
          <w:sz w:val="20"/>
        </w:rPr>
        <w:tab/>
        <w:t>adv. 首先；首要地，主要地；根本上；本来;</w:t>
      </w:r>
    </w:p>
    <w:p>
      <w:pPr>
        <w:tabs>
          <w:tab w:pos="2835" w:val="left"/>
        </w:tabs>
      </w:pPr>
      <w:r>
        <w:rPr>
          <w:b/>
          <w:sz w:val="28"/>
        </w:rPr>
        <w:t>gesture</w:t>
      </w:r>
      <w:r>
        <w:rPr>
          <w:rStyle w:val="cStyle"/>
          <w:rFonts w:ascii="Times New Roman" w:hAnsi="Times New Roman"/>
          <w:b w:val="0"/>
          <w:sz w:val="20"/>
        </w:rPr>
        <w:tab/>
        <w:t>n. 手势，姿势；举止，动作；〔古语〕仪态；[计算机]光笔指令;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做手势;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用手势表现，表达或指导;</w:t>
      </w:r>
    </w:p>
    <w:p>
      <w:pPr>
        <w:tabs>
          <w:tab w:pos="2835" w:val="left"/>
        </w:tabs>
      </w:pPr>
      <w:r>
        <w:rPr>
          <w:b/>
          <w:sz w:val="28"/>
        </w:rPr>
        <w:t>negative</w:t>
      </w:r>
      <w:r>
        <w:rPr>
          <w:rStyle w:val="cStyle"/>
          <w:rFonts w:ascii="Times New Roman" w:hAnsi="Times New Roman"/>
          <w:b w:val="0"/>
          <w:sz w:val="20"/>
        </w:rPr>
        <w:tab/>
        <w:t>adj. 消极的，否认的；[数]负的；[心]反抗性的；无预期结果的;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否定词语；否定的观点；消极性；[摄]底片;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否定；拒绝;</w:t>
      </w:r>
    </w:p>
    <w:p>
      <w:pPr>
        <w:tabs>
          <w:tab w:pos="2835" w:val="left"/>
        </w:tabs>
      </w:pPr>
      <w:r>
        <w:rPr>
          <w:b/>
          <w:sz w:val="28"/>
        </w:rPr>
        <w:t>arranged</w:t>
      </w:r>
      <w:r>
        <w:rPr>
          <w:rStyle w:val="cStyle"/>
          <w:rFonts w:ascii="Times New Roman" w:hAnsi="Times New Roman"/>
          <w:b w:val="0"/>
          <w:sz w:val="20"/>
        </w:rPr>
        <w:tab/>
        <w:t>adj. 安排的;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安排，准备( arrange的过去式和过去分词 );把…（系统地）分类;整理;改编（剧本等）;</w:t>
      </w:r>
    </w:p>
    <w:p>
      <w:pPr>
        <w:tabs>
          <w:tab w:pos="2835" w:val="left"/>
        </w:tabs>
      </w:pPr>
      <w:r>
        <w:rPr>
          <w:b/>
          <w:sz w:val="28"/>
        </w:rPr>
        <w:t>interest</w:t>
      </w:r>
      <w:r>
        <w:rPr>
          <w:rStyle w:val="cStyle"/>
          <w:rFonts w:ascii="Times New Roman" w:hAnsi="Times New Roman"/>
          <w:b w:val="0"/>
          <w:sz w:val="20"/>
        </w:rPr>
        <w:tab/>
        <w:t>n. 兴趣，爱好；利害关系，利益；利息；趣味，感兴趣的事;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使产生兴趣；使参与，使加入；引起…的意愿；使产生关系;</w:t>
      </w:r>
    </w:p>
    <w:p>
      <w:pPr>
        <w:tabs>
          <w:tab w:pos="2835" w:val="left"/>
        </w:tabs>
      </w:pPr>
      <w:r>
        <w:rPr>
          <w:b/>
          <w:sz w:val="28"/>
        </w:rPr>
        <w:t>rate</w:t>
      </w:r>
      <w:r>
        <w:rPr>
          <w:rStyle w:val="cStyle"/>
          <w:rFonts w:ascii="Times New Roman" w:hAnsi="Times New Roman"/>
          <w:b w:val="0"/>
          <w:sz w:val="20"/>
        </w:rPr>
        <w:tab/>
        <w:t>n. 速度；比率；等级；（利息等的）费率;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估价；值得；责骂；定级;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vt&amp;vi. 认为，把…算作;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被评价；被认为；被列入；申斥;</w:t>
      </w:r>
    </w:p>
    <w:p>
      <w:pPr>
        <w:tabs>
          <w:tab w:pos="2835" w:val="left"/>
        </w:tabs>
      </w:pPr>
      <w:r>
        <w:rPr>
          <w:b/>
          <w:sz w:val="28"/>
        </w:rPr>
        <w:t>fixations</w:t>
      </w:r>
      <w:r>
        <w:rPr>
          <w:rStyle w:val="cStyle"/>
          <w:rFonts w:ascii="Times New Roman" w:hAnsi="Times New Roman"/>
          <w:b w:val="0"/>
          <w:sz w:val="20"/>
        </w:rPr>
        <w:tab/>
        <w:t>n. &lt;心&gt;固着，固恋( fixation的名词复数 );</w:t>
      </w:r>
    </w:p>
    <w:p>
      <w:pPr>
        <w:tabs>
          <w:tab w:pos="2835" w:val="left"/>
        </w:tabs>
      </w:pPr>
      <w:r>
        <w:rPr>
          <w:b/>
          <w:sz w:val="28"/>
        </w:rPr>
        <w:t>conflicts</w:t>
      </w:r>
      <w:r>
        <w:rPr>
          <w:rStyle w:val="cStyle"/>
          <w:rFonts w:ascii="Times New Roman" w:hAnsi="Times New Roman"/>
          <w:b w:val="0"/>
          <w:sz w:val="20"/>
        </w:rPr>
        <w:tab/>
        <w:t>n. 冲突( conflict的名词复数 )；战斗；相互干扰；矛盾;</w:t>
      </w:r>
    </w:p>
    <w:p>
      <w:pPr>
        <w:tabs>
          <w:tab w:pos="2835" w:val="left"/>
        </w:tabs>
      </w:pPr>
      <w:r>
        <w:rPr>
          <w:b/>
          <w:sz w:val="28"/>
        </w:rPr>
        <w:t>ignore</w:t>
      </w:r>
      <w:r>
        <w:rPr>
          <w:rStyle w:val="cStyle"/>
          <w:rFonts w:ascii="Times New Roman" w:hAnsi="Times New Roman"/>
          <w:b w:val="0"/>
          <w:sz w:val="20"/>
        </w:rPr>
        <w:tab/>
        <w:t>vt. 忽视，不顾；[法律]驳回（诉讼）;</w:t>
      </w:r>
    </w:p>
    <w:p>
      <w:pPr>
        <w:tabs>
          <w:tab w:pos="2835" w:val="left"/>
        </w:tabs>
      </w:pPr>
      <w:r>
        <w:rPr>
          <w:b/>
          <w:sz w:val="28"/>
        </w:rPr>
        <w:t>passed</w:t>
      </w:r>
      <w:r>
        <w:rPr>
          <w:rStyle w:val="cStyle"/>
          <w:rFonts w:ascii="Times New Roman" w:hAnsi="Times New Roman"/>
          <w:b w:val="0"/>
          <w:sz w:val="20"/>
        </w:rPr>
        <w:tab/>
        <w:t>adj. 已经通过的；已经过去的；考试及格的；（指红利）未及时发放的;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走过( pass的过去式和过去分词 )；通过；批准；度过;</w:t>
      </w:r>
    </w:p>
    <w:p>
      <w:pPr>
        <w:tabs>
          <w:tab w:pos="2835" w:val="left"/>
        </w:tabs>
      </w:pPr>
      <w:r>
        <w:rPr>
          <w:b/>
          <w:sz w:val="28"/>
        </w:rPr>
        <w:t>put forward</w:t>
      </w:r>
      <w:r>
        <w:rPr>
          <w:rStyle w:val="cStyle"/>
          <w:rFonts w:ascii="Times New Roman" w:hAnsi="Times New Roman"/>
          <w:b w:val="0"/>
          <w:sz w:val="20"/>
        </w:rPr>
        <w:tab/>
        <w:t xml:space="preserve"> 提出；将…提前；向前移；将钟拨快;</w:t>
      </w:r>
    </w:p>
    <w:p>
      <w:pPr>
        <w:tabs>
          <w:tab w:pos="2835" w:val="left"/>
        </w:tabs>
      </w:pPr>
      <w:r>
        <w:rPr>
          <w:b/>
          <w:sz w:val="28"/>
        </w:rPr>
        <w:t>gradual</w:t>
      </w:r>
      <w:r>
        <w:rPr>
          <w:rStyle w:val="cStyle"/>
          <w:rFonts w:ascii="Times New Roman" w:hAnsi="Times New Roman"/>
          <w:b w:val="0"/>
          <w:sz w:val="20"/>
        </w:rPr>
        <w:tab/>
        <w:t>adj. 渐进的，渐（升）降的；倾斜度小的；逐次的，逐渐的；平缓的;</w:t>
      </w:r>
    </w:p>
    <w:p>
      <w:pPr>
        <w:tabs>
          <w:tab w:pos="2835" w:val="left"/>
        </w:tabs>
      </w:pPr>
      <w:r>
        <w:rPr>
          <w:b/>
          <w:sz w:val="28"/>
        </w:rPr>
        <w:t>pain</w:t>
      </w:r>
      <w:r>
        <w:rPr>
          <w:rStyle w:val="cStyle"/>
          <w:rFonts w:ascii="Times New Roman" w:hAnsi="Times New Roman"/>
          <w:b w:val="0"/>
          <w:sz w:val="20"/>
        </w:rPr>
        <w:tab/>
        <w:t>n. 痛苦；刻苦；令人厌烦的人[事物]；身体某部分的疼痛[不适];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vt&amp;vi. （使）疼痛，（使）痛苦，伤害;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使…痛苦；使…烦恼;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感到疼痛；引起疼痛;</w:t>
      </w:r>
    </w:p>
    <w:p>
      <w:pPr>
        <w:tabs>
          <w:tab w:pos="2835" w:val="left"/>
        </w:tabs>
      </w:pPr>
      <w:r>
        <w:rPr>
          <w:b/>
          <w:sz w:val="28"/>
        </w:rPr>
        <w:t>cases</w:t>
      </w:r>
      <w:r>
        <w:rPr>
          <w:rStyle w:val="cStyle"/>
          <w:rFonts w:ascii="Times New Roman" w:hAnsi="Times New Roman"/>
          <w:b w:val="0"/>
          <w:sz w:val="20"/>
        </w:rPr>
        <w:tab/>
        <w:t>n. 案例;病例（ case的名词复数 ）;（需特别对待或注意的）人;事例；情况;容器;</w:t>
      </w:r>
    </w:p>
    <w:p>
      <w:pPr>
        <w:tabs>
          <w:tab w:pos="2835" w:val="left"/>
        </w:tabs>
      </w:pPr>
      <w:r>
        <w:rPr>
          <w:b/>
          <w:sz w:val="28"/>
        </w:rPr>
        <w:t>disease</w:t>
      </w:r>
      <w:r>
        <w:rPr>
          <w:rStyle w:val="cStyle"/>
          <w:rFonts w:ascii="Times New Roman" w:hAnsi="Times New Roman"/>
          <w:b w:val="0"/>
          <w:sz w:val="20"/>
        </w:rPr>
        <w:tab/>
        <w:t>n. 疾病；弊端；不安;</w:t>
      </w:r>
    </w:p>
    <w:p>
      <w:pPr>
        <w:tabs>
          <w:tab w:pos="2835" w:val="left"/>
        </w:tabs>
      </w:pPr>
      <w:r>
        <w:rPr>
          <w:b/>
          <w:sz w:val="28"/>
        </w:rPr>
        <w:t>slight</w:t>
      </w:r>
      <w:r>
        <w:rPr>
          <w:rStyle w:val="cStyle"/>
          <w:rFonts w:ascii="Times New Roman" w:hAnsi="Times New Roman"/>
          <w:b w:val="0"/>
          <w:sz w:val="20"/>
        </w:rPr>
        <w:tab/>
        <w:t>adj. 微小的；细小的；不结实的；无须重视的;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轻蔑，忽视，冷落;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轻蔑，忽视，怠慢;</w:t>
      </w:r>
    </w:p>
    <w:p>
      <w:pPr>
        <w:tabs>
          <w:tab w:pos="2835" w:val="left"/>
        </w:tabs>
      </w:pPr>
      <w:r>
        <w:rPr>
          <w:b/>
          <w:sz w:val="28"/>
        </w:rPr>
        <w:t>wits</w:t>
      </w:r>
      <w:r>
        <w:rPr>
          <w:rStyle w:val="cStyle"/>
          <w:rFonts w:ascii="Times New Roman" w:hAnsi="Times New Roman"/>
          <w:b w:val="0"/>
          <w:sz w:val="20"/>
        </w:rPr>
        <w:tab/>
        <w:t>n. 风趣( wit的名词复数 )；善于说俏皮话的能力；心智；才智;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风趣( wit的第三人称单数 )；善于说俏皮话的能力；心智；才智;</w:t>
      </w:r>
    </w:p>
    <w:p>
      <w:pPr>
        <w:tabs>
          <w:tab w:pos="2835" w:val="left"/>
        </w:tabs>
      </w:pPr>
      <w:r>
        <w:rPr>
          <w:b/>
          <w:sz w:val="28"/>
        </w:rPr>
        <w:t>incredible</w:t>
      </w:r>
      <w:r>
        <w:rPr>
          <w:rStyle w:val="cStyle"/>
          <w:rFonts w:ascii="Times New Roman" w:hAnsi="Times New Roman"/>
          <w:b w:val="0"/>
          <w:sz w:val="20"/>
        </w:rPr>
        <w:tab/>
        <w:t>adj. 不可思议的；惊人的；难以置信的；未必可能的;</w:t>
      </w:r>
    </w:p>
    <w:p>
      <w:pPr>
        <w:tabs>
          <w:tab w:pos="2835" w:val="left"/>
        </w:tabs>
      </w:pPr>
      <w:r>
        <w:rPr>
          <w:b/>
          <w:sz w:val="28"/>
        </w:rPr>
        <w:t>calories</w:t>
      </w:r>
      <w:r>
        <w:rPr>
          <w:rStyle w:val="cStyle"/>
          <w:rFonts w:ascii="Times New Roman" w:hAnsi="Times New Roman"/>
          <w:b w:val="0"/>
          <w:sz w:val="20"/>
        </w:rPr>
        <w:tab/>
        <w:t>n. 大卡( calorie的名词复数 )；千卡（食物所产生的能量单位）；卡路里；卡（热量单位）；卡路里，大卡路里( calory的名词复数 );</w:t>
      </w:r>
    </w:p>
    <w:p>
      <w:pPr>
        <w:tabs>
          <w:tab w:pos="2835" w:val="left"/>
        </w:tabs>
      </w:pPr>
      <w:r>
        <w:rPr>
          <w:b/>
          <w:sz w:val="28"/>
        </w:rPr>
        <w:t>indeed</w:t>
      </w:r>
      <w:r>
        <w:rPr>
          <w:rStyle w:val="cStyle"/>
          <w:rFonts w:ascii="Times New Roman" w:hAnsi="Times New Roman"/>
          <w:b w:val="0"/>
          <w:sz w:val="20"/>
        </w:rPr>
        <w:tab/>
        <w:t>adv. 的确，确实，实在；实际上，真正地；真的，真是；甚至;</w:t>
      </w:r>
    </w:p>
    <w:p>
      <w:pPr>
        <w:tabs>
          <w:tab w:pos="2835" w:val="left"/>
        </w:tabs>
      </w:pPr>
      <w:r>
        <w:rPr>
          <w:b/>
          <w:sz w:val="28"/>
        </w:rPr>
        <w:t>renewed</w:t>
      </w:r>
      <w:r>
        <w:rPr>
          <w:rStyle w:val="cStyle"/>
          <w:rFonts w:ascii="Times New Roman" w:hAnsi="Times New Roman"/>
          <w:b w:val="0"/>
          <w:sz w:val="20"/>
        </w:rPr>
        <w:tab/>
        <w:t>adj. 更新的；重建的；复兴的；重申的;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（使）复原， （使）更新，赋予新的生命和活力( renew的过去式和过去分词 )；重新开始；继续；补充;</w:t>
      </w:r>
    </w:p>
    <w:p>
      <w:pPr>
        <w:tabs>
          <w:tab w:pos="2835" w:val="left"/>
        </w:tabs>
      </w:pPr>
      <w:r>
        <w:rPr>
          <w:b/>
          <w:sz w:val="28"/>
        </w:rPr>
        <w:t>although</w:t>
      </w:r>
      <w:r>
        <w:rPr>
          <w:rStyle w:val="cStyle"/>
          <w:rFonts w:ascii="Times New Roman" w:hAnsi="Times New Roman"/>
          <w:b w:val="0"/>
          <w:sz w:val="20"/>
        </w:rPr>
        <w:tab/>
        <w:t>conj. 尽管；虽然；但是；然而;</w:t>
      </w:r>
    </w:p>
    <w:p>
      <w:pPr>
        <w:tabs>
          <w:tab w:pos="2835" w:val="left"/>
        </w:tabs>
      </w:pPr>
      <w:r>
        <w:rPr>
          <w:b/>
          <w:sz w:val="28"/>
        </w:rPr>
        <w:t>hug</w:t>
      </w:r>
      <w:r>
        <w:rPr>
          <w:rStyle w:val="cStyle"/>
          <w:rFonts w:ascii="Times New Roman" w:hAnsi="Times New Roman"/>
          <w:b w:val="0"/>
          <w:sz w:val="20"/>
        </w:rPr>
        <w:tab/>
        <w:t>vt&amp;vi. 热烈地拥抱，抱住，紧抱;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紧靠…走；抱有，持有;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紧抱，热烈拥抱;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缠紧，缚紧（某物，尤指人体）;</w:t>
      </w:r>
    </w:p>
    <w:p>
      <w:pPr>
        <w:tabs>
          <w:tab w:pos="2835" w:val="left"/>
        </w:tabs>
      </w:pPr>
      <w:r>
        <w:rPr>
          <w:b/>
          <w:sz w:val="28"/>
        </w:rPr>
        <w:t>tunnel</w:t>
      </w:r>
      <w:r>
        <w:rPr>
          <w:rStyle w:val="cStyle"/>
          <w:rFonts w:ascii="Times New Roman" w:hAnsi="Times New Roman"/>
          <w:b w:val="0"/>
          <w:sz w:val="20"/>
        </w:rPr>
        <w:tab/>
        <w:t>n. 隧道；地道；烟道；（动物栖息的）穴;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打通隧道；挖掘隧道;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在…挖掘隧道；在…打开通道;</w:t>
      </w:r>
    </w:p>
    <w:p>
      <w:pPr>
        <w:tabs>
          <w:tab w:pos="2835" w:val="left"/>
        </w:tabs>
      </w:pPr>
      <w:r>
        <w:rPr>
          <w:b/>
          <w:sz w:val="28"/>
        </w:rPr>
        <w:t>atmosphere</w:t>
      </w:r>
      <w:r>
        <w:rPr>
          <w:rStyle w:val="cStyle"/>
          <w:rFonts w:ascii="Times New Roman" w:hAnsi="Times New Roman"/>
          <w:b w:val="0"/>
          <w:sz w:val="20"/>
        </w:rPr>
        <w:tab/>
        <w:t>n. 大气层;空气;氛围，环境;魅力;</w:t>
      </w:r>
    </w:p>
    <w:p>
      <w:pPr>
        <w:tabs>
          <w:tab w:pos="2835" w:val="left"/>
        </w:tabs>
      </w:pPr>
      <w:r>
        <w:rPr>
          <w:b/>
          <w:sz w:val="28"/>
        </w:rPr>
        <w:t>practice</w:t>
      </w:r>
      <w:r>
        <w:rPr>
          <w:rStyle w:val="cStyle"/>
          <w:rFonts w:ascii="Times New Roman" w:hAnsi="Times New Roman"/>
          <w:b w:val="0"/>
          <w:sz w:val="20"/>
        </w:rPr>
        <w:tab/>
        <w:t>n. 练习；实践；（医生或律师的）业务；惯例;</w:t>
      </w:r>
    </w:p>
    <w:p>
      <w:pPr>
        <w:tabs>
          <w:tab w:pos="2835" w:val="left"/>
        </w:tabs>
      </w:pPr>
      <w:r>
        <w:rPr>
          <w:b/>
          <w:sz w:val="28"/>
        </w:rPr>
        <w:t>shadow</w:t>
      </w:r>
      <w:r>
        <w:rPr>
          <w:rStyle w:val="cStyle"/>
          <w:rFonts w:ascii="Times New Roman" w:hAnsi="Times New Roman"/>
          <w:b w:val="0"/>
          <w:sz w:val="20"/>
        </w:rPr>
        <w:tab/>
        <w:t>n. 阴影；影子；鬼，幽灵；隐蔽处;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投阴影于；使朦胧；跟踪，尾随；预示;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渐变；阴沉;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adj. 影子内阁的；阴影的；非正式的;</w:t>
      </w:r>
    </w:p>
    <w:p>
      <w:pPr>
        <w:tabs>
          <w:tab w:pos="2835" w:val="left"/>
        </w:tabs>
      </w:pPr>
      <w:r>
        <w:rPr>
          <w:b/>
          <w:sz w:val="28"/>
        </w:rPr>
        <w:t>wheeled</w:t>
      </w:r>
      <w:r>
        <w:rPr>
          <w:rStyle w:val="cStyle"/>
          <w:rFonts w:ascii="Times New Roman" w:hAnsi="Times New Roman"/>
          <w:b w:val="0"/>
          <w:sz w:val="20"/>
        </w:rPr>
        <w:tab/>
        <w:t>adj. 有轮的，用轮子行走的;</w:t>
      </w:r>
    </w:p>
    <w:p>
      <w:pPr>
        <w:tabs>
          <w:tab w:pos="2835" w:val="left"/>
        </w:tabs>
      </w:pPr>
      <w:r>
        <w:rPr>
          <w:b/>
          <w:sz w:val="28"/>
        </w:rPr>
        <w:t>broadened</w:t>
      </w:r>
      <w:r>
        <w:rPr>
          <w:rStyle w:val="cStyle"/>
          <w:rFonts w:ascii="Times New Roman" w:hAnsi="Times New Roman"/>
          <w:b w:val="0"/>
          <w:sz w:val="20"/>
        </w:rPr>
        <w:tab/>
        <w:t>v. 使…变宽，扩展( broaden的过去式和过去分词 )；增长（经验、知识等）;</w:t>
      </w:r>
    </w:p>
    <w:p>
      <w:pPr>
        <w:tabs>
          <w:tab w:pos="2835" w:val="left"/>
        </w:tabs>
      </w:pPr>
      <w:r>
        <w:rPr>
          <w:b/>
          <w:sz w:val="28"/>
        </w:rPr>
        <w:t>delivered</w:t>
      </w:r>
      <w:r>
        <w:rPr>
          <w:rStyle w:val="cStyle"/>
          <w:rFonts w:ascii="Times New Roman" w:hAnsi="Times New Roman"/>
          <w:b w:val="0"/>
          <w:sz w:val="20"/>
        </w:rPr>
        <w:tab/>
        <w:t>adj. 在…交货的，包括运费在内的;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递送，交付( deliver的过去式和过去分词 )；发表；交出；发动;</w:t>
      </w:r>
    </w:p>
    <w:p>
      <w:pPr>
        <w:tabs>
          <w:tab w:pos="2835" w:val="left"/>
        </w:tabs>
      </w:pPr>
      <w:r>
        <w:rPr>
          <w:b/>
          <w:sz w:val="28"/>
        </w:rPr>
        <w:t>attempt</w:t>
      </w:r>
      <w:r>
        <w:rPr>
          <w:rStyle w:val="cStyle"/>
          <w:rFonts w:ascii="Times New Roman" w:hAnsi="Times New Roman"/>
          <w:b w:val="0"/>
          <w:sz w:val="20"/>
        </w:rPr>
        <w:tab/>
        <w:t>vt. 试图；尝试;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进攻；尝试，冲击;</w:t>
      </w:r>
    </w:p>
    <w:p>
      <w:pPr>
        <w:tabs>
          <w:tab w:pos="2835" w:val="left"/>
        </w:tabs>
      </w:pPr>
      <w:r>
        <w:rPr>
          <w:b/>
          <w:sz w:val="28"/>
        </w:rPr>
        <w:t>gestures</w:t>
      </w:r>
      <w:r>
        <w:rPr>
          <w:rStyle w:val="cStyle"/>
          <w:rFonts w:ascii="Times New Roman" w:hAnsi="Times New Roman"/>
          <w:b w:val="0"/>
          <w:sz w:val="20"/>
        </w:rPr>
        <w:tab/>
        <w:t>n. 手势( gesture的名词复数 )；姿势；姿态；表示;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做手势( gesture的第三人称单数 );</w:t>
      </w:r>
    </w:p>
    <w:p>
      <w:pPr>
        <w:tabs>
          <w:tab w:pos="2835" w:val="left"/>
        </w:tabs>
      </w:pPr>
      <w:r>
        <w:rPr>
          <w:b/>
          <w:sz w:val="28"/>
        </w:rPr>
        <w:t>fullest</w:t>
      </w:r>
      <w:r>
        <w:rPr>
          <w:rStyle w:val="cStyle"/>
          <w:rFonts w:ascii="Times New Roman" w:hAnsi="Times New Roman"/>
          <w:b w:val="0"/>
          <w:sz w:val="20"/>
        </w:rPr>
        <w:tab/>
        <w:t>adj. 满的( full的最高级 )；装满的；完全的；充分的;</w:t>
      </w:r>
    </w:p>
    <w:p>
      <w:pPr>
        <w:tabs>
          <w:tab w:pos="2835" w:val="left"/>
        </w:tabs>
      </w:pPr>
      <w:r>
        <w:rPr>
          <w:b/>
          <w:sz w:val="28"/>
        </w:rPr>
        <w:t>inactive</w:t>
      </w:r>
      <w:r>
        <w:rPr>
          <w:rStyle w:val="cStyle"/>
          <w:rFonts w:ascii="Times New Roman" w:hAnsi="Times New Roman"/>
          <w:b w:val="0"/>
          <w:sz w:val="20"/>
        </w:rPr>
        <w:tab/>
        <w:t>adj. 不活动的，不活跃的；懒散的，怠惰的；闲置的；[化]钝性的;</w:t>
      </w:r>
    </w:p>
    <w:p>
      <w:pPr>
        <w:tabs>
          <w:tab w:pos="2835" w:val="left"/>
        </w:tabs>
      </w:pPr>
      <w:r>
        <w:rPr>
          <w:b/>
          <w:sz w:val="28"/>
        </w:rPr>
        <w:t>convinced</w:t>
      </w:r>
      <w:r>
        <w:rPr>
          <w:rStyle w:val="cStyle"/>
          <w:rFonts w:ascii="Times New Roman" w:hAnsi="Times New Roman"/>
          <w:b w:val="0"/>
          <w:sz w:val="20"/>
        </w:rPr>
        <w:tab/>
        <w:t>adj. 确信的；深信的；有坚定信仰的;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使确信(convince的过去分词)；说服;</w:t>
      </w:r>
    </w:p>
    <w:p>
      <w:pPr>
        <w:tabs>
          <w:tab w:pos="2835" w:val="left"/>
        </w:tabs>
      </w:pPr>
      <w:r>
        <w:rPr>
          <w:b/>
          <w:sz w:val="28"/>
        </w:rPr>
        <w:t>make use of</w:t>
      </w:r>
      <w:r>
        <w:rPr>
          <w:rStyle w:val="cStyle"/>
          <w:rFonts w:ascii="Times New Roman" w:hAnsi="Times New Roman"/>
          <w:b w:val="0"/>
          <w:sz w:val="20"/>
        </w:rPr>
        <w:tab/>
        <w:t>v. 使用，利用；假借；藉；借;</w:t>
      </w:r>
    </w:p>
    <w:p>
      <w:pPr>
        <w:tabs>
          <w:tab w:pos="2835" w:val="left"/>
        </w:tabs>
      </w:pPr>
      <w:r>
        <w:rPr>
          <w:b/>
          <w:sz w:val="28"/>
        </w:rPr>
        <w:t>personalised</w:t>
      </w:r>
      <w:r>
        <w:rPr>
          <w:rStyle w:val="cStyle"/>
          <w:rFonts w:ascii="Times New Roman" w:hAnsi="Times New Roman"/>
          <w:b w:val="0"/>
          <w:sz w:val="20"/>
        </w:rPr>
        <w:tab/>
        <w:t>adj. （英）个人化的（等于personalized）;</w:t>
      </w:r>
    </w:p>
    <w:p>
      <w:pPr>
        <w:tabs>
          <w:tab w:pos="2835" w:val="left"/>
        </w:tabs>
      </w:pPr>
      <w:r>
        <w:rPr>
          <w:b/>
          <w:sz w:val="28"/>
        </w:rPr>
        <w:t>circus</w:t>
      </w:r>
      <w:r>
        <w:rPr>
          <w:rStyle w:val="cStyle"/>
          <w:rFonts w:ascii="Times New Roman" w:hAnsi="Times New Roman"/>
          <w:b w:val="0"/>
          <w:sz w:val="20"/>
        </w:rPr>
        <w:tab/>
        <w:t>n. 马戏，马戏团；马戏表演（常在大帐篷里进行）；环形广场，（用于某些地名）圆形广场；&lt;口&gt;乱哄哄的热闹场面;</w:t>
      </w:r>
    </w:p>
    <w:p>
      <w:pPr>
        <w:tabs>
          <w:tab w:pos="2835" w:val="left"/>
        </w:tabs>
      </w:pPr>
      <w:r>
        <w:rPr>
          <w:b/>
          <w:sz w:val="28"/>
        </w:rPr>
        <w:t>trap</w:t>
      </w:r>
      <w:r>
        <w:rPr>
          <w:rStyle w:val="cStyle"/>
          <w:rFonts w:ascii="Times New Roman" w:hAnsi="Times New Roman"/>
          <w:b w:val="0"/>
          <w:sz w:val="20"/>
        </w:rPr>
        <w:tab/>
        <w:t>vt. 诱骗；使受限制；困住；使（水与气体等）分离;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圈套；（对付人的）计谋；（练习射击用的）抛靶器；（捕捉动物的）夹子;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设陷阱；装捕捉机；设圈套;</w:t>
      </w:r>
    </w:p>
    <w:p>
      <w:pPr>
        <w:tabs>
          <w:tab w:pos="2835" w:val="left"/>
        </w:tabs>
      </w:pPr>
      <w:r>
        <w:rPr>
          <w:b/>
          <w:sz w:val="28"/>
        </w:rPr>
        <w:t>case</w:t>
      </w:r>
      <w:r>
        <w:rPr>
          <w:rStyle w:val="cStyle"/>
          <w:rFonts w:ascii="Times New Roman" w:hAnsi="Times New Roman"/>
          <w:b w:val="0"/>
          <w:sz w:val="20"/>
        </w:rPr>
        <w:tab/>
        <w:t>n. 情况;事例;事实;病例;案件;诉讼;辩词;盒，箱;（语法）格;</w:t>
      </w:r>
    </w:p>
    <w:p>
      <w:pPr>
        <w:tabs>
          <w:tab w:pos="2835" w:val="left"/>
        </w:tabs>
      </w:pPr>
      <w:r>
        <w:rPr>
          <w:b/>
          <w:sz w:val="28"/>
        </w:rPr>
        <w:t>struggle</w:t>
      </w:r>
      <w:r>
        <w:rPr>
          <w:rStyle w:val="cStyle"/>
          <w:rFonts w:ascii="Times New Roman" w:hAnsi="Times New Roman"/>
          <w:b w:val="0"/>
          <w:sz w:val="20"/>
        </w:rPr>
        <w:tab/>
        <w:t>vi. 搏斗；奋斗；努力；争取;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打斗；竞争；奋斗;</w:t>
      </w:r>
    </w:p>
    <w:p>
      <w:pPr>
        <w:tabs>
          <w:tab w:pos="2835" w:val="left"/>
        </w:tabs>
      </w:pPr>
      <w:r>
        <w:rPr>
          <w:b/>
          <w:sz w:val="28"/>
        </w:rPr>
        <w:t>calculator</w:t>
      </w:r>
      <w:r>
        <w:rPr>
          <w:rStyle w:val="cStyle"/>
          <w:rFonts w:ascii="Times New Roman" w:hAnsi="Times New Roman"/>
          <w:b w:val="0"/>
          <w:sz w:val="20"/>
        </w:rPr>
        <w:tab/>
        <w:t>n. 计算器；计算者；计算图表;</w:t>
      </w:r>
    </w:p>
    <w:p>
      <w:pPr>
        <w:tabs>
          <w:tab w:pos="2835" w:val="left"/>
        </w:tabs>
      </w:pPr>
      <w:r>
        <w:rPr>
          <w:b/>
          <w:sz w:val="28"/>
        </w:rPr>
        <w:t>muscled</w:t>
      </w:r>
      <w:r>
        <w:rPr>
          <w:rStyle w:val="cStyle"/>
          <w:rFonts w:ascii="Times New Roman" w:hAnsi="Times New Roman"/>
          <w:b w:val="0"/>
          <w:sz w:val="20"/>
        </w:rPr>
        <w:tab/>
        <w:t>vt. 硬挤（muscle的过去式与过去分词形式）;</w:t>
      </w:r>
    </w:p>
    <w:p>
      <w:pPr>
        <w:tabs>
          <w:tab w:pos="2835" w:val="left"/>
        </w:tabs>
      </w:pPr>
      <w:r>
        <w:rPr>
          <w:b/>
          <w:sz w:val="28"/>
        </w:rPr>
        <w:t>briefly</w:t>
      </w:r>
      <w:r>
        <w:rPr>
          <w:rStyle w:val="cStyle"/>
          <w:rFonts w:ascii="Times New Roman" w:hAnsi="Times New Roman"/>
          <w:b w:val="0"/>
          <w:sz w:val="20"/>
        </w:rPr>
        <w:tab/>
        <w:t>adv. 短暂地；简单地；简略地；略略;</w:t>
      </w:r>
    </w:p>
    <w:p>
      <w:pPr>
        <w:tabs>
          <w:tab w:pos="2835" w:val="left"/>
        </w:tabs>
      </w:pPr>
      <w:r>
        <w:rPr>
          <w:b/>
          <w:sz w:val="28"/>
        </w:rPr>
        <w:t>swelling</w:t>
      </w:r>
      <w:r>
        <w:rPr>
          <w:rStyle w:val="cStyle"/>
          <w:rFonts w:ascii="Times New Roman" w:hAnsi="Times New Roman"/>
          <w:b w:val="0"/>
          <w:sz w:val="20"/>
        </w:rPr>
        <w:tab/>
        <w:t>n. 肿胀；膨胀；增大;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肿胀(swell的ing形式)；增强；骄傲，自满;</w:t>
      </w:r>
    </w:p>
    <w:p>
      <w:pPr>
        <w:tabs>
          <w:tab w:pos="2835" w:val="left"/>
        </w:tabs>
      </w:pPr>
      <w:r>
        <w:rPr>
          <w:b/>
          <w:sz w:val="28"/>
        </w:rPr>
        <w:t>wives</w:t>
      </w:r>
      <w:r>
        <w:rPr>
          <w:rStyle w:val="cStyle"/>
          <w:rFonts w:ascii="Times New Roman" w:hAnsi="Times New Roman"/>
          <w:b w:val="0"/>
          <w:sz w:val="20"/>
        </w:rPr>
        <w:tab/>
        <w:t>n. 妇人；妻子( wife的名词复数 );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娶妻( wive的第三人称单数 )；嫁；与…结婚;</w:t>
      </w:r>
    </w:p>
    <w:p>
      <w:pPr>
        <w:tabs>
          <w:tab w:pos="2835" w:val="left"/>
        </w:tabs>
      </w:pPr>
      <w:r>
        <w:rPr>
          <w:b/>
          <w:sz w:val="28"/>
        </w:rPr>
        <w:t>leather</w:t>
      </w:r>
      <w:r>
        <w:rPr>
          <w:rStyle w:val="cStyle"/>
          <w:rFonts w:ascii="Times New Roman" w:hAnsi="Times New Roman"/>
          <w:b w:val="0"/>
          <w:sz w:val="20"/>
        </w:rPr>
        <w:tab/>
        <w:t>n. 皮，皮革；皮革制品;</w:t>
      </w:r>
    </w:p>
    <w:p>
      <w:pPr>
        <w:tabs>
          <w:tab w:pos="2835" w:val="left"/>
        </w:tabs>
      </w:pPr>
      <w:r>
        <w:rPr>
          <w:b/>
          <w:sz w:val="28"/>
        </w:rPr>
        <w:t>urged</w:t>
      </w:r>
      <w:r>
        <w:rPr>
          <w:rStyle w:val="cStyle"/>
          <w:rFonts w:ascii="Times New Roman" w:hAnsi="Times New Roman"/>
          <w:b w:val="0"/>
          <w:sz w:val="20"/>
        </w:rPr>
        <w:tab/>
        <w:t>v. 力劝( urge的过去式和过去分词 )；强烈要求；推进；驱策;</w:t>
      </w:r>
    </w:p>
    <w:p>
      <w:pPr>
        <w:tabs>
          <w:tab w:pos="2835" w:val="left"/>
        </w:tabs>
      </w:pPr>
      <w:r>
        <w:rPr>
          <w:b/>
          <w:sz w:val="28"/>
        </w:rPr>
        <w:t>exist</w:t>
      </w:r>
      <w:r>
        <w:rPr>
          <w:rStyle w:val="cStyle"/>
          <w:rFonts w:ascii="Times New Roman" w:hAnsi="Times New Roman"/>
          <w:b w:val="0"/>
          <w:sz w:val="20"/>
        </w:rPr>
        <w:tab/>
        <w:t>vi. 存在；生存；生活；继续存在;</w:t>
      </w:r>
    </w:p>
    <w:p>
      <w:pPr>
        <w:tabs>
          <w:tab w:pos="2835" w:val="left"/>
        </w:tabs>
      </w:pPr>
      <w:r>
        <w:rPr>
          <w:b/>
          <w:sz w:val="28"/>
        </w:rPr>
        <w:t>tunnels</w:t>
      </w:r>
      <w:r>
        <w:rPr>
          <w:rStyle w:val="cStyle"/>
          <w:rFonts w:ascii="Times New Roman" w:hAnsi="Times New Roman"/>
          <w:b w:val="0"/>
          <w:sz w:val="20"/>
        </w:rPr>
        <w:tab/>
        <w:t>n. 隧道，地道( tunnel的名词复数 )；（动物栖息的）穴;</w:t>
      </w:r>
    </w:p>
    <w:p>
      <w:pPr>
        <w:tabs>
          <w:tab w:pos="2835" w:val="left"/>
        </w:tabs>
      </w:pPr>
      <w:r>
        <w:rPr>
          <w:b/>
          <w:sz w:val="28"/>
        </w:rPr>
        <w:t>ever</w:t>
      </w:r>
      <w:r>
        <w:rPr>
          <w:rStyle w:val="cStyle"/>
          <w:rFonts w:ascii="Times New Roman" w:hAnsi="Times New Roman"/>
          <w:b w:val="0"/>
          <w:sz w:val="20"/>
        </w:rPr>
        <w:tab/>
        <w:t>adv. 永远；曾经，这以前；究竟，到底；可能;</w:t>
      </w:r>
    </w:p>
    <w:p>
      <w:pPr>
        <w:tabs>
          <w:tab w:pos="2835" w:val="left"/>
        </w:tabs>
      </w:pPr>
      <w:r>
        <w:rPr>
          <w:b/>
          <w:sz w:val="28"/>
        </w:rPr>
        <w:t>insight</w:t>
      </w:r>
      <w:r>
        <w:rPr>
          <w:rStyle w:val="cStyle"/>
          <w:rFonts w:ascii="Times New Roman" w:hAnsi="Times New Roman"/>
          <w:b w:val="0"/>
          <w:sz w:val="20"/>
        </w:rPr>
        <w:tab/>
        <w:t>n. 洞察力，洞悉；直觉，眼光；领悟；顿悟;</w:t>
      </w:r>
    </w:p>
    <w:p>
      <w:pPr>
        <w:tabs>
          <w:tab w:pos="2835" w:val="left"/>
        </w:tabs>
      </w:pPr>
      <w:r>
        <w:rPr>
          <w:b/>
          <w:sz w:val="28"/>
        </w:rPr>
        <w:t>physically</w:t>
      </w:r>
      <w:r>
        <w:rPr>
          <w:rStyle w:val="cStyle"/>
          <w:rFonts w:ascii="Times New Roman" w:hAnsi="Times New Roman"/>
          <w:b w:val="0"/>
          <w:sz w:val="20"/>
        </w:rPr>
        <w:tab/>
        <w:t>adv. 体格上，身体上；物理上；&lt;非正&gt;完全地;</w:t>
      </w:r>
    </w:p>
    <w:p>
      <w:pPr>
        <w:tabs>
          <w:tab w:pos="2835" w:val="left"/>
        </w:tabs>
      </w:pPr>
      <w:r>
        <w:rPr>
          <w:b/>
          <w:sz w:val="28"/>
        </w:rPr>
        <w:t>rely</w:t>
      </w:r>
      <w:r>
        <w:rPr>
          <w:rStyle w:val="cStyle"/>
          <w:rFonts w:ascii="Times New Roman" w:hAnsi="Times New Roman"/>
          <w:b w:val="0"/>
          <w:sz w:val="20"/>
        </w:rPr>
        <w:tab/>
        <w:t>vi. 依靠，倚赖，仗恃；信任，信赖;</w:t>
      </w:r>
    </w:p>
    <w:p>
      <w:pPr>
        <w:tabs>
          <w:tab w:pos="2835" w:val="left"/>
        </w:tabs>
      </w:pPr>
      <w:r>
        <w:rPr>
          <w:b/>
          <w:sz w:val="28"/>
        </w:rPr>
        <w:t>wive</w:t>
      </w:r>
      <w:r>
        <w:rPr>
          <w:rStyle w:val="cStyle"/>
          <w:rFonts w:ascii="Times New Roman" w:hAnsi="Times New Roman"/>
          <w:b w:val="0"/>
          <w:sz w:val="20"/>
        </w:rPr>
        <w:tab/>
        <w:t>v. 娶妻；嫁；与…结婚;</w:t>
      </w:r>
    </w:p>
    <w:p>
      <w:pPr>
        <w:tabs>
          <w:tab w:pos="2835" w:val="left"/>
        </w:tabs>
      </w:pPr>
      <w:r>
        <w:rPr>
          <w:b/>
          <w:sz w:val="28"/>
        </w:rPr>
        <w:t>charming</w:t>
      </w:r>
      <w:r>
        <w:rPr>
          <w:rStyle w:val="cStyle"/>
          <w:rFonts w:ascii="Times New Roman" w:hAnsi="Times New Roman"/>
          <w:b w:val="0"/>
          <w:sz w:val="20"/>
        </w:rPr>
        <w:tab/>
        <w:t>adj. 迷人的，可爱的；英俊的，潇洒的；令人陶醉的;</w:t>
      </w:r>
    </w:p>
    <w:p>
      <w:pPr>
        <w:tabs>
          <w:tab w:pos="2835" w:val="left"/>
        </w:tabs>
      </w:pPr>
      <w:r>
        <w:rPr>
          <w:b/>
          <w:sz w:val="28"/>
        </w:rPr>
        <w:t>saw off</w:t>
      </w:r>
      <w:r>
        <w:rPr>
          <w:rStyle w:val="cStyle"/>
          <w:rFonts w:ascii="Times New Roman" w:hAnsi="Times New Roman"/>
          <w:b w:val="0"/>
          <w:sz w:val="20"/>
        </w:rPr>
        <w:tab/>
        <w:t>锯去，锯掉;</w:t>
      </w:r>
    </w:p>
    <w:p>
      <w:pPr>
        <w:tabs>
          <w:tab w:pos="2835" w:val="left"/>
        </w:tabs>
      </w:pPr>
      <w:r>
        <w:rPr>
          <w:b/>
          <w:sz w:val="28"/>
        </w:rPr>
        <w:t>aid</w:t>
      </w:r>
      <w:r>
        <w:rPr>
          <w:rStyle w:val="cStyle"/>
          <w:rFonts w:ascii="Times New Roman" w:hAnsi="Times New Roman"/>
          <w:b w:val="0"/>
          <w:sz w:val="20"/>
        </w:rPr>
        <w:tab/>
        <w:t>n. 帮助；助手；外援；辅助设备;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帮助；资助；救助；促进;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帮助;</w:t>
      </w:r>
    </w:p>
    <w:p>
      <w:pPr>
        <w:tabs>
          <w:tab w:pos="2835" w:val="left"/>
        </w:tabs>
      </w:pPr>
      <w:r>
        <w:rPr>
          <w:b/>
          <w:sz w:val="28"/>
        </w:rPr>
        <w:t>diagnosed</w:t>
      </w:r>
      <w:r>
        <w:rPr>
          <w:rStyle w:val="cStyle"/>
          <w:rFonts w:ascii="Times New Roman" w:hAnsi="Times New Roman"/>
          <w:b w:val="0"/>
          <w:sz w:val="20"/>
        </w:rPr>
        <w:tab/>
        <w:t>v. 诊断( diagnose的过去式和过去分词 );</w:t>
      </w:r>
    </w:p>
    <w:p>
      <w:pPr>
        <w:tabs>
          <w:tab w:pos="2835" w:val="left"/>
        </w:tabs>
      </w:pPr>
      <w:r>
        <w:rPr>
          <w:b/>
          <w:sz w:val="28"/>
        </w:rPr>
        <w:t>engaged</w:t>
      </w:r>
      <w:r>
        <w:rPr>
          <w:rStyle w:val="cStyle"/>
          <w:rFonts w:ascii="Times New Roman" w:hAnsi="Times New Roman"/>
          <w:b w:val="0"/>
          <w:sz w:val="20"/>
        </w:rPr>
        <w:tab/>
        <w:t>adj. （指厕所等）有人用的；已订婚的；（指电话）占线的；忙碌的;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与某人订婚；保证，约定；从事( engage的过去式和过去分词)；吸引或引起（注意、兴趣等）;</w:t>
      </w:r>
    </w:p>
    <w:p>
      <w:pPr>
        <w:tabs>
          <w:tab w:pos="2835" w:val="left"/>
        </w:tabs>
      </w:pPr>
      <w:r>
        <w:rPr>
          <w:b/>
          <w:sz w:val="28"/>
        </w:rPr>
        <w:t>infection</w:t>
      </w:r>
      <w:r>
        <w:rPr>
          <w:rStyle w:val="cStyle"/>
          <w:rFonts w:ascii="Times New Roman" w:hAnsi="Times New Roman"/>
          <w:b w:val="0"/>
          <w:sz w:val="20"/>
        </w:rPr>
        <w:tab/>
        <w:t>n. &lt;医&gt;传染，感染；传染病，染毒物；影响;</w:t>
      </w:r>
    </w:p>
    <w:p>
      <w:pPr>
        <w:tabs>
          <w:tab w:pos="2835" w:val="left"/>
        </w:tabs>
      </w:pPr>
      <w:r>
        <w:rPr>
          <w:b/>
          <w:sz w:val="28"/>
        </w:rPr>
        <w:t>sympathetic</w:t>
      </w:r>
      <w:r>
        <w:rPr>
          <w:rStyle w:val="cStyle"/>
          <w:rFonts w:ascii="Times New Roman" w:hAnsi="Times New Roman"/>
          <w:b w:val="0"/>
          <w:sz w:val="20"/>
        </w:rPr>
        <w:tab/>
        <w:t>adj. 同情的，有同情心的；赞同的；相投合的，称心的；〈口〉抱好感的;</w:t>
      </w:r>
    </w:p>
    <w:p>
      <w:pPr>
        <w:tabs>
          <w:tab w:pos="2835" w:val="left"/>
        </w:tabs>
      </w:pPr>
      <w:r>
        <w:rPr>
          <w:b/>
          <w:sz w:val="28"/>
        </w:rPr>
        <w:t>glanced</w:t>
      </w:r>
      <w:r>
        <w:rPr>
          <w:rStyle w:val="cStyle"/>
          <w:rFonts w:ascii="Times New Roman" w:hAnsi="Times New Roman"/>
          <w:b w:val="0"/>
          <w:sz w:val="20"/>
        </w:rPr>
        <w:tab/>
        <w:t>v. 一瞥( glance的过去式和过去分词 )；略视；闪耀；浏览;</w:t>
      </w:r>
    </w:p>
    <w:p>
      <w:pPr>
        <w:tabs>
          <w:tab w:pos="2835" w:val="left"/>
        </w:tabs>
      </w:pPr>
      <w:r>
        <w:rPr>
          <w:b/>
          <w:sz w:val="28"/>
        </w:rPr>
        <w:t>skin</w:t>
      </w:r>
      <w:r>
        <w:rPr>
          <w:rStyle w:val="cStyle"/>
          <w:rFonts w:ascii="Times New Roman" w:hAnsi="Times New Roman"/>
          <w:b w:val="0"/>
          <w:sz w:val="20"/>
        </w:rPr>
        <w:tab/>
        <w:t>n. 皮，皮肤；（蔬菜，水果等）外皮；毛皮;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剥皮，削皮；擦破皮，擦伤；欺骗;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使愈合，长皮;</w:t>
      </w:r>
    </w:p>
    <w:p>
      <w:pPr>
        <w:tabs>
          <w:tab w:pos="2835" w:val="left"/>
        </w:tabs>
      </w:pPr>
      <w:r>
        <w:rPr>
          <w:b/>
          <w:sz w:val="28"/>
        </w:rPr>
        <w:t>phenomenon</w:t>
      </w:r>
      <w:r>
        <w:rPr>
          <w:rStyle w:val="cStyle"/>
          <w:rFonts w:ascii="Times New Roman" w:hAnsi="Times New Roman"/>
          <w:b w:val="0"/>
          <w:sz w:val="20"/>
        </w:rPr>
        <w:tab/>
        <w:t>n. 现象，事件；奇迹；非凡的人;</w:t>
      </w:r>
    </w:p>
    <w:p>
      <w:pPr>
        <w:tabs>
          <w:tab w:pos="2835" w:val="left"/>
        </w:tabs>
      </w:pPr>
      <w:r>
        <w:rPr>
          <w:b/>
          <w:sz w:val="28"/>
        </w:rPr>
        <w:t>instant</w:t>
      </w:r>
      <w:r>
        <w:rPr>
          <w:rStyle w:val="cStyle"/>
          <w:rFonts w:ascii="Times New Roman" w:hAnsi="Times New Roman"/>
          <w:b w:val="0"/>
          <w:sz w:val="20"/>
        </w:rPr>
        <w:tab/>
        <w:t>n. 瞬间，顷刻；此刻；当月；速食食品，即溶饮料;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adj. 立即的；迫切的；正在考虑的，目前的；即食的;</w:t>
      </w:r>
    </w:p>
    <w:p>
      <w:pPr>
        <w:tabs>
          <w:tab w:pos="2835" w:val="left"/>
        </w:tabs>
      </w:pPr>
      <w:r>
        <w:rPr>
          <w:b/>
          <w:sz w:val="28"/>
        </w:rPr>
        <w:t>nerves</w:t>
      </w:r>
      <w:r>
        <w:rPr>
          <w:rStyle w:val="cStyle"/>
          <w:rFonts w:ascii="Times New Roman" w:hAnsi="Times New Roman"/>
          <w:b w:val="0"/>
          <w:sz w:val="20"/>
        </w:rPr>
        <w:tab/>
        <w:t>n. 神经质，神经紧张；神经( nerve的名词复数 )；勇气；神经过敏；鲁莽;</w:t>
      </w:r>
    </w:p>
    <w:p>
      <w:pPr>
        <w:tabs>
          <w:tab w:pos="2835" w:val="left"/>
        </w:tabs>
      </w:pPr>
      <w:r>
        <w:rPr>
          <w:b/>
          <w:sz w:val="28"/>
        </w:rPr>
        <w:t>disgusted</w:t>
      </w:r>
      <w:r>
        <w:rPr>
          <w:rStyle w:val="cStyle"/>
          <w:rFonts w:ascii="Times New Roman" w:hAnsi="Times New Roman"/>
          <w:b w:val="0"/>
          <w:sz w:val="20"/>
        </w:rPr>
        <w:tab/>
        <w:t>adj. 厌恶的；厌烦的;</w:t>
      </w:r>
    </w:p>
    <w:p>
      <w:pPr>
        <w:tabs>
          <w:tab w:pos="2835" w:val="left"/>
        </w:tabs>
      </w:pPr>
      <w:r>
        <w:rPr>
          <w:b/>
          <w:sz w:val="28"/>
        </w:rPr>
        <w:t>streaming</w:t>
      </w:r>
      <w:r>
        <w:rPr>
          <w:rStyle w:val="cStyle"/>
          <w:rFonts w:ascii="Times New Roman" w:hAnsi="Times New Roman"/>
          <w:b w:val="0"/>
          <w:sz w:val="20"/>
        </w:rPr>
        <w:tab/>
        <w:t>n. 流动；绕流；滂沱；涔涔;</w:t>
      </w:r>
    </w:p>
    <w:p>
      <w:pPr>
        <w:tabs>
          <w:tab w:pos="2835" w:val="left"/>
        </w:tabs>
      </w:pPr>
      <w:r>
        <w:rPr>
          <w:b/>
          <w:sz w:val="28"/>
        </w:rPr>
        <w:t>digest</w:t>
      </w:r>
      <w:r>
        <w:rPr>
          <w:rStyle w:val="cStyle"/>
          <w:rFonts w:ascii="Times New Roman" w:hAnsi="Times New Roman"/>
          <w:b w:val="0"/>
          <w:sz w:val="20"/>
        </w:rPr>
        <w:tab/>
        <w:t>vt&amp;vi. 消化；整理;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吸收；领悟；玩味;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消化；吸收食物；[化学]加热;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文摘；摘要；法律汇编；罗马法典;</w:t>
      </w:r>
    </w:p>
    <w:p>
      <w:pPr>
        <w:tabs>
          <w:tab w:pos="2835" w:val="left"/>
        </w:tabs>
      </w:pPr>
      <w:r>
        <w:rPr>
          <w:b/>
          <w:sz w:val="28"/>
        </w:rPr>
        <w:t>periods</w:t>
      </w:r>
      <w:r>
        <w:rPr>
          <w:rStyle w:val="cStyle"/>
          <w:rFonts w:ascii="Times New Roman" w:hAnsi="Times New Roman"/>
          <w:b w:val="0"/>
          <w:sz w:val="20"/>
        </w:rPr>
        <w:tab/>
        <w:t>n. 周期；时期( period的名词复数 )；（一段）时间；学时；句号;</w:t>
      </w:r>
    </w:p>
    <w:p>
      <w:pPr>
        <w:tabs>
          <w:tab w:pos="2835" w:val="left"/>
        </w:tabs>
      </w:pPr>
      <w:r>
        <w:rPr>
          <w:b/>
          <w:sz w:val="28"/>
        </w:rPr>
        <w:t>unbearable</w:t>
      </w:r>
      <w:r>
        <w:rPr>
          <w:rStyle w:val="cStyle"/>
          <w:rFonts w:ascii="Times New Roman" w:hAnsi="Times New Roman"/>
          <w:b w:val="0"/>
          <w:sz w:val="20"/>
        </w:rPr>
        <w:tab/>
        <w:t>adj. 难以忍受的，不能忍受的，经受不住的；承受不住的;</w:t>
      </w:r>
    </w:p>
    <w:p>
      <w:pPr>
        <w:tabs>
          <w:tab w:pos="2835" w:val="left"/>
        </w:tabs>
      </w:pPr>
      <w:r>
        <w:rPr>
          <w:b/>
          <w:sz w:val="28"/>
        </w:rPr>
        <w:t>pavement</w:t>
      </w:r>
      <w:r>
        <w:rPr>
          <w:rStyle w:val="cStyle"/>
          <w:rFonts w:ascii="Times New Roman" w:hAnsi="Times New Roman"/>
          <w:b w:val="0"/>
          <w:sz w:val="20"/>
        </w:rPr>
        <w:tab/>
        <w:t>n. 人行道；硬路面；铺过的路面；[动]铺石状构造[密生的齿列等];</w:t>
      </w:r>
    </w:p>
    <w:p>
      <w:pPr>
        <w:tabs>
          <w:tab w:pos="2835" w:val="left"/>
        </w:tabs>
      </w:pPr>
      <w:r>
        <w:rPr>
          <w:b/>
          <w:sz w:val="28"/>
        </w:rPr>
        <w:t>chain</w:t>
      </w:r>
      <w:r>
        <w:rPr>
          <w:rStyle w:val="cStyle"/>
          <w:rFonts w:ascii="Times New Roman" w:hAnsi="Times New Roman"/>
          <w:b w:val="0"/>
          <w:sz w:val="20"/>
        </w:rPr>
        <w:tab/>
        <w:t>n. 链条;手铐;约束;一连串;连锁店;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拴住，束缚;</w:t>
      </w:r>
    </w:p>
    <w:p>
      <w:pPr>
        <w:tabs>
          <w:tab w:pos="2835" w:val="left"/>
        </w:tabs>
      </w:pPr>
      <w:r>
        <w:rPr>
          <w:b/>
          <w:sz w:val="28"/>
        </w:rPr>
        <w:t>explore</w:t>
      </w:r>
      <w:r>
        <w:rPr>
          <w:rStyle w:val="cStyle"/>
          <w:rFonts w:ascii="Times New Roman" w:hAnsi="Times New Roman"/>
          <w:b w:val="0"/>
          <w:sz w:val="20"/>
        </w:rPr>
        <w:tab/>
        <w:t>vi. 勘查， 探测， 勘探；[医]探查（伤处等），探索，研究;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探索， 探究， 仔细查看;</w:t>
      </w:r>
    </w:p>
    <w:p>
      <w:pPr>
        <w:tabs>
          <w:tab w:pos="2835" w:val="left"/>
        </w:tabs>
      </w:pPr>
      <w:r>
        <w:rPr>
          <w:b/>
          <w:sz w:val="28"/>
        </w:rPr>
        <w:t>shortcomings</w:t>
      </w:r>
      <w:r>
        <w:rPr>
          <w:rStyle w:val="cStyle"/>
          <w:rFonts w:ascii="Times New Roman" w:hAnsi="Times New Roman"/>
          <w:b w:val="0"/>
          <w:sz w:val="20"/>
        </w:rPr>
        <w:tab/>
        <w:t>n. 短处，缺点( shortcoming的名词复数 )；不足之处;</w:t>
      </w:r>
    </w:p>
    <w:p>
      <w:pPr>
        <w:tabs>
          <w:tab w:pos="2835" w:val="left"/>
        </w:tabs>
      </w:pPr>
      <w:r>
        <w:rPr>
          <w:b/>
          <w:sz w:val="28"/>
        </w:rPr>
        <w:t>hiking</w:t>
      </w:r>
      <w:r>
        <w:rPr>
          <w:rStyle w:val="cStyle"/>
          <w:rFonts w:ascii="Times New Roman" w:hAnsi="Times New Roman"/>
          <w:b w:val="0"/>
          <w:sz w:val="20"/>
        </w:rPr>
        <w:tab/>
        <w:t>n. 徒步旅行;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徒步旅行( hike的现在分词 )；&lt;口&gt;提高（价格等）;</w:t>
      </w:r>
    </w:p>
    <w:p>
      <w:pPr>
        <w:tabs>
          <w:tab w:pos="2835" w:val="left"/>
        </w:tabs>
      </w:pPr>
      <w:r>
        <w:rPr>
          <w:b/>
          <w:sz w:val="28"/>
        </w:rPr>
        <w:t>digging</w:t>
      </w:r>
      <w:r>
        <w:rPr>
          <w:rStyle w:val="cStyle"/>
          <w:rFonts w:ascii="Times New Roman" w:hAnsi="Times New Roman"/>
          <w:b w:val="0"/>
          <w:sz w:val="20"/>
        </w:rPr>
        <w:tab/>
        <w:t>n. 挖掘;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挖，掘（ dig的现在分词 ）；（如用铲、锨或推土机等）挖掘；挖得；寻找;</w:t>
      </w:r>
    </w:p>
    <w:p>
      <w:pPr>
        <w:tabs>
          <w:tab w:pos="2835" w:val="left"/>
        </w:tabs>
      </w:pPr>
      <w:r>
        <w:rPr>
          <w:b/>
          <w:sz w:val="28"/>
        </w:rPr>
        <w:t>turn up</w:t>
      </w:r>
      <w:r>
        <w:rPr>
          <w:rStyle w:val="cStyle"/>
          <w:rFonts w:ascii="Times New Roman" w:hAnsi="Times New Roman"/>
          <w:b w:val="0"/>
          <w:sz w:val="20"/>
        </w:rPr>
        <w:tab/>
        <w:t xml:space="preserve"> 开大；翻起；出现；（尤指失去后偶然）被发现;</w:t>
      </w:r>
    </w:p>
    <w:p>
      <w:pPr>
        <w:tabs>
          <w:tab w:pos="2835" w:val="left"/>
        </w:tabs>
      </w:pPr>
      <w:r>
        <w:rPr>
          <w:b/>
          <w:sz w:val="28"/>
        </w:rPr>
        <w:t>wandering</w:t>
      </w:r>
      <w:r>
        <w:rPr>
          <w:rStyle w:val="cStyle"/>
          <w:rFonts w:ascii="Times New Roman" w:hAnsi="Times New Roman"/>
          <w:b w:val="0"/>
          <w:sz w:val="20"/>
        </w:rPr>
        <w:tab/>
        <w:t>adj. 漫游的；闲逛的；（精神）恍惚的；错乱的;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流浪；神志恍惚；精神错乱;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漫游( wander的现在分词 )；走神；神志恍惚；（思想）开小差;</w:t>
      </w:r>
    </w:p>
    <w:p>
      <w:pPr>
        <w:tabs>
          <w:tab w:pos="2835" w:val="left"/>
        </w:tabs>
      </w:pPr>
      <w:r>
        <w:rPr>
          <w:b/>
          <w:sz w:val="28"/>
        </w:rPr>
        <w:t>sharp</w:t>
      </w:r>
      <w:r>
        <w:rPr>
          <w:rStyle w:val="cStyle"/>
          <w:rFonts w:ascii="Times New Roman" w:hAnsi="Times New Roman"/>
          <w:b w:val="0"/>
          <w:sz w:val="20"/>
        </w:rPr>
        <w:tab/>
        <w:t>adj. 敏锐的；锋利的；狡猾的，聪明的；尖锐的;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adv. 猛烈地；尖锐地；尖利地；偏高地;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升半音；尖头；骗子；内行，专家;</w:t>
      </w:r>
    </w:p>
    <w:p>
      <w:pPr>
        <w:tabs>
          <w:tab w:pos="2835" w:val="left"/>
        </w:tabs>
      </w:pPr>
      <w:r>
        <w:rPr>
          <w:b/>
          <w:sz w:val="28"/>
        </w:rPr>
        <w:t>disorder</w:t>
      </w:r>
      <w:r>
        <w:rPr>
          <w:rStyle w:val="cStyle"/>
          <w:rFonts w:ascii="Times New Roman" w:hAnsi="Times New Roman"/>
          <w:b w:val="0"/>
          <w:sz w:val="20"/>
        </w:rPr>
        <w:tab/>
        <w:t>n. 混乱，凌乱；动乱，骚乱；不正当行为；（身心机能的）失调;</w:t>
      </w:r>
    </w:p>
    <w:p>
      <w:pPr>
        <w:tabs>
          <w:tab w:pos="2835" w:val="left"/>
        </w:tabs>
      </w:pPr>
      <w:r>
        <w:rPr>
          <w:b/>
          <w:sz w:val="28"/>
        </w:rPr>
        <w:t>curiously</w:t>
      </w:r>
      <w:r>
        <w:rPr>
          <w:rStyle w:val="cStyle"/>
          <w:rFonts w:ascii="Times New Roman" w:hAnsi="Times New Roman"/>
          <w:b w:val="0"/>
          <w:sz w:val="20"/>
        </w:rPr>
        <w:tab/>
        <w:t>adv. 好奇地；奇异地；奇怪地；说来古怪;</w:t>
      </w:r>
    </w:p>
    <w:p>
      <w:pPr>
        <w:tabs>
          <w:tab w:pos="2835" w:val="left"/>
        </w:tabs>
      </w:pPr>
      <w:r>
        <w:rPr>
          <w:b/>
          <w:sz w:val="28"/>
        </w:rPr>
        <w:t>barely</w:t>
      </w:r>
      <w:r>
        <w:rPr>
          <w:rStyle w:val="cStyle"/>
          <w:rFonts w:ascii="Times New Roman" w:hAnsi="Times New Roman"/>
          <w:b w:val="0"/>
          <w:sz w:val="20"/>
        </w:rPr>
        <w:tab/>
        <w:t>adv. 仅仅，勉强，好容易才；几乎不，几乎没有；赤裸裸地，无遮蔽地；公然地，露骨地，公开地;</w:t>
      </w:r>
    </w:p>
    <w:p>
      <w:pPr>
        <w:tabs>
          <w:tab w:pos="2835" w:val="left"/>
        </w:tabs>
      </w:pPr>
      <w:r>
        <w:rPr>
          <w:b/>
          <w:sz w:val="28"/>
        </w:rPr>
        <w:t>pleased</w:t>
      </w:r>
      <w:r>
        <w:rPr>
          <w:rStyle w:val="cStyle"/>
          <w:rFonts w:ascii="Times New Roman" w:hAnsi="Times New Roman"/>
          <w:b w:val="0"/>
          <w:sz w:val="20"/>
        </w:rPr>
        <w:tab/>
        <w:t>adj. 高兴的；自鸣得意；（用于初次见面握手时）很高兴认识您；称心满意;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（使…）高兴( please的过去式)；（使…）满意；想要；喜欢;</w:t>
      </w:r>
    </w:p>
    <w:p>
      <w:pPr>
        <w:tabs>
          <w:tab w:pos="2835" w:val="left"/>
        </w:tabs>
      </w:pPr>
      <w:r>
        <w:rPr>
          <w:b/>
          <w:sz w:val="28"/>
        </w:rPr>
        <w:t>use</w:t>
      </w:r>
      <w:r>
        <w:rPr>
          <w:rStyle w:val="cStyle"/>
          <w:rFonts w:ascii="Times New Roman" w:hAnsi="Times New Roman"/>
          <w:b w:val="0"/>
          <w:sz w:val="20"/>
        </w:rPr>
        <w:tab/>
        <w:t>n. 使用；使用权；功能;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使用；利用；运用,消耗,说，写，使用（词语或语言）,（施展手段）利用（别人）,吸（毒）；服用（毒品）;</w:t>
      </w:r>
    </w:p>
    <w:p>
      <w:pPr>
        <w:tabs>
          <w:tab w:pos="2835" w:val="left"/>
        </w:tabs>
      </w:pPr>
      <w:r>
        <w:rPr>
          <w:b/>
          <w:sz w:val="28"/>
        </w:rPr>
        <w:t>devotions</w:t>
      </w:r>
      <w:r>
        <w:rPr>
          <w:rStyle w:val="cStyle"/>
          <w:rFonts w:ascii="Times New Roman" w:hAnsi="Times New Roman"/>
          <w:b w:val="0"/>
          <w:sz w:val="20"/>
        </w:rPr>
        <w:tab/>
        <w:t>n. 奉献( devotion的名词复数 )；献身；热爱；宗教敬礼;</w:t>
      </w:r>
    </w:p>
    <w:p>
      <w:pPr>
        <w:tabs>
          <w:tab w:pos="2835" w:val="left"/>
        </w:tabs>
      </w:pPr>
      <w:r>
        <w:rPr>
          <w:b/>
          <w:sz w:val="28"/>
        </w:rPr>
        <w:t>confused</w:t>
      </w:r>
      <w:r>
        <w:rPr>
          <w:rStyle w:val="cStyle"/>
          <w:rFonts w:ascii="Times New Roman" w:hAnsi="Times New Roman"/>
          <w:b w:val="0"/>
          <w:sz w:val="20"/>
        </w:rPr>
        <w:tab/>
        <w:t>adj. 糊涂的；迷乱的；混杂的；不清楚的;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困惑(confuse的过去式);</w:t>
      </w:r>
    </w:p>
    <w:p>
      <w:pPr>
        <w:tabs>
          <w:tab w:pos="2835" w:val="left"/>
        </w:tabs>
      </w:pPr>
      <w:r>
        <w:rPr>
          <w:b/>
          <w:sz w:val="28"/>
        </w:rPr>
        <w:t>pauses</w:t>
      </w:r>
      <w:r>
        <w:rPr>
          <w:rStyle w:val="cStyle"/>
          <w:rFonts w:ascii="Times New Roman" w:hAnsi="Times New Roman"/>
          <w:b w:val="0"/>
          <w:sz w:val="20"/>
        </w:rPr>
        <w:tab/>
        <w:t>n. 停顿( pause的名词复数 )；暂停；延长记号；暂停键;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停顿( pause的第三人称单数 )；暂停；（按暂停键）暂停放音；暂停放像;</w:t>
      </w:r>
    </w:p>
    <w:p>
      <w:pPr>
        <w:tabs>
          <w:tab w:pos="2835" w:val="left"/>
        </w:tabs>
      </w:pPr>
      <w:r>
        <w:rPr>
          <w:b/>
          <w:sz w:val="28"/>
        </w:rPr>
        <w:t>edge</w:t>
      </w:r>
      <w:r>
        <w:rPr>
          <w:rStyle w:val="cStyle"/>
          <w:rFonts w:ascii="Times New Roman" w:hAnsi="Times New Roman"/>
          <w:b w:val="0"/>
          <w:sz w:val="20"/>
        </w:rPr>
        <w:tab/>
        <w:t>n. 边；优势；（悬崖、峭壁的）边缘，端；锋利，尖锐;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在…上加边界；使渐进；给（刀刃）磨边，使锋利；修整;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慢慢向前移动，侧身移动;</w:t>
      </w:r>
    </w:p>
    <w:p>
      <w:pPr>
        <w:tabs>
          <w:tab w:pos="2835" w:val="left"/>
        </w:tabs>
      </w:pPr>
      <w:r>
        <w:rPr>
          <w:b/>
          <w:sz w:val="28"/>
        </w:rPr>
        <w:t>barrier</w:t>
      </w:r>
      <w:r>
        <w:rPr>
          <w:rStyle w:val="cStyle"/>
          <w:rFonts w:ascii="Times New Roman" w:hAnsi="Times New Roman"/>
          <w:b w:val="0"/>
          <w:sz w:val="20"/>
        </w:rPr>
        <w:tab/>
        <w:t>n. 障碍；屏障；栅栏；分界线;</w:t>
      </w:r>
    </w:p>
    <w:p>
      <w:pPr>
        <w:tabs>
          <w:tab w:pos="2835" w:val="left"/>
        </w:tabs>
      </w:pPr>
      <w:r>
        <w:rPr>
          <w:b/>
          <w:sz w:val="28"/>
        </w:rPr>
        <w:t>whether</w:t>
      </w:r>
      <w:r>
        <w:rPr>
          <w:rStyle w:val="cStyle"/>
          <w:rFonts w:ascii="Times New Roman" w:hAnsi="Times New Roman"/>
          <w:b w:val="0"/>
          <w:sz w:val="20"/>
        </w:rPr>
        <w:tab/>
        <w:t>n. 可能的选择;</w:t>
      </w:r>
    </w:p>
    <w:p>
      <w:pPr>
        <w:tabs>
          <w:tab w:pos="2835" w:val="left"/>
        </w:tabs>
      </w:pPr>
      <w:r>
        <w:rPr>
          <w:b/>
          <w:sz w:val="28"/>
        </w:rPr>
        <w:t>struggles</w:t>
      </w:r>
      <w:r>
        <w:rPr>
          <w:rStyle w:val="cStyle"/>
          <w:rFonts w:ascii="Times New Roman" w:hAnsi="Times New Roman"/>
          <w:b w:val="0"/>
          <w:sz w:val="20"/>
        </w:rPr>
        <w:tab/>
        <w:t>n. 打斗( struggle的名词复数 );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搏斗( struggle的第三人称单数 )；奋斗；努力；争取;</w:t>
      </w:r>
    </w:p>
    <w:p>
      <w:pPr>
        <w:tabs>
          <w:tab w:pos="2835" w:val="left"/>
        </w:tabs>
      </w:pPr>
      <w:r>
        <w:rPr>
          <w:b/>
          <w:sz w:val="28"/>
        </w:rPr>
        <w:t>enrich</w:t>
      </w:r>
      <w:r>
        <w:rPr>
          <w:rStyle w:val="cStyle"/>
          <w:rFonts w:ascii="Times New Roman" w:hAnsi="Times New Roman"/>
          <w:b w:val="0"/>
          <w:sz w:val="20"/>
        </w:rPr>
        <w:tab/>
        <w:t>vt. 使富裕，使富有；给…添加肥料；使…美味；装饰;</w:t>
      </w:r>
    </w:p>
    <w:p>
      <w:pPr>
        <w:tabs>
          <w:tab w:pos="2835" w:val="left"/>
        </w:tabs>
      </w:pPr>
      <w:r>
        <w:rPr>
          <w:b/>
          <w:sz w:val="28"/>
        </w:rPr>
        <w:t>massage</w:t>
      </w:r>
      <w:r>
        <w:rPr>
          <w:rStyle w:val="cStyle"/>
          <w:rFonts w:ascii="Times New Roman" w:hAnsi="Times New Roman"/>
          <w:b w:val="0"/>
          <w:sz w:val="20"/>
        </w:rPr>
        <w:tab/>
        <w:t>n. 按摩，推拿;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按摩；推拿,用…揉擦（皮肤、头发等）,美化（事实）；虚报（数量）；粉饰;</w:t>
      </w:r>
    </w:p>
    <w:p>
      <w:pPr>
        <w:tabs>
          <w:tab w:pos="2835" w:val="left"/>
        </w:tabs>
      </w:pPr>
      <w:r>
        <w:rPr>
          <w:b/>
          <w:sz w:val="28"/>
        </w:rPr>
        <w:t>qualify</w:t>
      </w:r>
      <w:r>
        <w:rPr>
          <w:rStyle w:val="cStyle"/>
          <w:rFonts w:ascii="Times New Roman" w:hAnsi="Times New Roman"/>
          <w:b w:val="0"/>
          <w:sz w:val="20"/>
        </w:rPr>
        <w:tab/>
        <w:t>vt&amp;vi. （使）具有资格；有权；达标;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限定，修饰；描述，形容；使合适；证明…合格;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合格或成为合格；取得…的资格;</w:t>
      </w:r>
    </w:p>
    <w:p>
      <w:pPr>
        <w:tabs>
          <w:tab w:pos="2835" w:val="left"/>
        </w:tabs>
      </w:pPr>
      <w:r>
        <w:rPr>
          <w:b/>
          <w:sz w:val="28"/>
        </w:rPr>
        <w:t>combine</w:t>
      </w:r>
      <w:r>
        <w:rPr>
          <w:rStyle w:val="cStyle"/>
          <w:rFonts w:ascii="Times New Roman" w:hAnsi="Times New Roman"/>
          <w:b w:val="0"/>
          <w:sz w:val="20"/>
        </w:rPr>
        <w:tab/>
        <w:t>v. 使结合，混合;融合;协力，联合;同时做;（人）兼具，兼有;（使）结合；（使）联合；（使）合并；（使）综合;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联盟，集团;联合收割机;</w:t>
      </w:r>
    </w:p>
    <w:p>
      <w:pPr>
        <w:tabs>
          <w:tab w:pos="2835" w:val="left"/>
        </w:tabs>
      </w:pPr>
      <w:r>
        <w:rPr>
          <w:b/>
          <w:sz w:val="28"/>
        </w:rPr>
        <w:t>sightly</w:t>
      </w:r>
      <w:r>
        <w:rPr>
          <w:rStyle w:val="cStyle"/>
          <w:rFonts w:ascii="Times New Roman" w:hAnsi="Times New Roman"/>
          <w:b w:val="0"/>
          <w:sz w:val="20"/>
        </w:rPr>
        <w:tab/>
        <w:t>adj. 好看的;</w:t>
      </w:r>
    </w:p>
    <w:p>
      <w:pPr>
        <w:tabs>
          <w:tab w:pos="2835" w:val="left"/>
        </w:tabs>
      </w:pPr>
      <w:r>
        <w:rPr>
          <w:b/>
          <w:sz w:val="28"/>
        </w:rPr>
        <w:t>settings</w:t>
      </w:r>
      <w:r>
        <w:rPr>
          <w:rStyle w:val="cStyle"/>
          <w:rFonts w:ascii="Times New Roman" w:hAnsi="Times New Roman"/>
          <w:b w:val="0"/>
          <w:sz w:val="20"/>
        </w:rPr>
        <w:tab/>
        <w:t>n. 镶嵌( setting的名词复数 )；环境；装置；（某事、戏剧、小说等的）背景;</w:t>
      </w:r>
    </w:p>
    <w:p>
      <w:pPr>
        <w:tabs>
          <w:tab w:pos="2835" w:val="left"/>
        </w:tabs>
      </w:pPr>
      <w:r>
        <w:rPr>
          <w:b/>
          <w:sz w:val="28"/>
        </w:rPr>
        <w:t>bitterly</w:t>
      </w:r>
      <w:r>
        <w:rPr>
          <w:rStyle w:val="cStyle"/>
          <w:rFonts w:ascii="Times New Roman" w:hAnsi="Times New Roman"/>
          <w:b w:val="0"/>
          <w:sz w:val="20"/>
        </w:rPr>
        <w:tab/>
        <w:t>adv. 伤心地；愤怒地；极其，非常;</w:t>
      </w:r>
    </w:p>
    <w:p>
      <w:pPr>
        <w:tabs>
          <w:tab w:pos="2835" w:val="left"/>
        </w:tabs>
      </w:pPr>
      <w:r>
        <w:rPr>
          <w:b/>
          <w:sz w:val="28"/>
        </w:rPr>
        <w:t>already</w:t>
      </w:r>
      <w:r>
        <w:rPr>
          <w:rStyle w:val="cStyle"/>
          <w:rFonts w:ascii="Times New Roman" w:hAnsi="Times New Roman"/>
          <w:b w:val="0"/>
          <w:sz w:val="20"/>
        </w:rPr>
        <w:tab/>
        <w:t>adv. 早已，已经；先前;</w:t>
      </w:r>
    </w:p>
    <w:p>
      <w:pPr>
        <w:tabs>
          <w:tab w:pos="2835" w:val="left"/>
        </w:tabs>
      </w:pPr>
      <w:r>
        <w:rPr>
          <w:b/>
          <w:sz w:val="28"/>
        </w:rPr>
        <w:t>conducted</w:t>
      </w:r>
      <w:r>
        <w:rPr>
          <w:rStyle w:val="cStyle"/>
          <w:rFonts w:ascii="Times New Roman" w:hAnsi="Times New Roman"/>
          <w:b w:val="0"/>
          <w:sz w:val="20"/>
        </w:rPr>
        <w:tab/>
        <w:t>vt. 实施；为人；指挥（军队，乐队等）；[物]传导（热，电等）;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vt&amp;vi. 引导，带领;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指挥乐队;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引导（ conduct的过去式和过去分词 ）；带领；控制；传导;</w:t>
      </w:r>
    </w:p>
    <w:p>
      <w:pPr>
        <w:tabs>
          <w:tab w:pos="2835" w:val="left"/>
        </w:tabs>
      </w:pPr>
      <w:r>
        <w:rPr>
          <w:b/>
          <w:sz w:val="28"/>
        </w:rPr>
        <w:t>basin</w:t>
      </w:r>
      <w:r>
        <w:rPr>
          <w:rStyle w:val="cStyle"/>
          <w:rFonts w:ascii="Times New Roman" w:hAnsi="Times New Roman"/>
          <w:b w:val="0"/>
          <w:sz w:val="20"/>
        </w:rPr>
        <w:tab/>
        <w:t>n. 盆；盆地；流域；水坑，池塘;</w:t>
      </w:r>
    </w:p>
    <w:p>
      <w:pPr>
        <w:tabs>
          <w:tab w:pos="2835" w:val="left"/>
        </w:tabs>
      </w:pPr>
      <w:r>
        <w:rPr>
          <w:b/>
          <w:sz w:val="28"/>
        </w:rPr>
        <w:t>adventure</w:t>
      </w:r>
      <w:r>
        <w:rPr>
          <w:rStyle w:val="cStyle"/>
          <w:rFonts w:ascii="Times New Roman" w:hAnsi="Times New Roman"/>
          <w:b w:val="0"/>
          <w:sz w:val="20"/>
        </w:rPr>
        <w:tab/>
        <w:t>n. 冒险活动；冒险经历；奇遇;</w:t>
      </w:r>
    </w:p>
    <w:p>
      <w:pPr>
        <w:tabs>
          <w:tab w:pos="2835" w:val="left"/>
        </w:tabs>
      </w:pPr>
      <w:r>
        <w:rPr>
          <w:b/>
          <w:sz w:val="28"/>
        </w:rPr>
        <w:t>nutrition</w:t>
      </w:r>
      <w:r>
        <w:rPr>
          <w:rStyle w:val="cStyle"/>
          <w:rFonts w:ascii="Times New Roman" w:hAnsi="Times New Roman"/>
          <w:b w:val="0"/>
          <w:sz w:val="20"/>
        </w:rPr>
        <w:tab/>
        <w:t>n. 营养，滋养；营养品；营养学；食物;</w:t>
      </w:r>
    </w:p>
    <w:p>
      <w:pPr>
        <w:tabs>
          <w:tab w:pos="2835" w:val="left"/>
        </w:tabs>
      </w:pPr>
      <w:r>
        <w:rPr>
          <w:b/>
          <w:sz w:val="28"/>
        </w:rPr>
        <w:t>techniques</w:t>
      </w:r>
      <w:r>
        <w:rPr>
          <w:rStyle w:val="cStyle"/>
          <w:rFonts w:ascii="Times New Roman" w:hAnsi="Times New Roman"/>
          <w:b w:val="0"/>
          <w:sz w:val="20"/>
        </w:rPr>
        <w:tab/>
        <w:t>n. 技巧( technique的名词复数 )；手法；技术；技能;</w:t>
      </w:r>
    </w:p>
    <w:p>
      <w:pPr>
        <w:tabs>
          <w:tab w:pos="2835" w:val="left"/>
        </w:tabs>
      </w:pPr>
      <w:r>
        <w:rPr>
          <w:b/>
          <w:sz w:val="28"/>
        </w:rPr>
        <w:t>absolutely</w:t>
      </w:r>
      <w:r>
        <w:rPr>
          <w:rStyle w:val="cStyle"/>
          <w:rFonts w:ascii="Times New Roman" w:hAnsi="Times New Roman"/>
          <w:b w:val="0"/>
          <w:sz w:val="20"/>
        </w:rPr>
        <w:tab/>
        <w:t>adv. 绝对地；完全地；毫无疑问地；[语]独立地，分离地;</w:t>
      </w:r>
    </w:p>
    <w:p>
      <w:pPr>
        <w:tabs>
          <w:tab w:pos="2835" w:val="left"/>
        </w:tabs>
      </w:pPr>
      <w:r>
        <w:rPr>
          <w:b/>
          <w:sz w:val="28"/>
        </w:rPr>
        <w:t>shining</w:t>
      </w:r>
      <w:r>
        <w:rPr>
          <w:rStyle w:val="cStyle"/>
          <w:rFonts w:ascii="Times New Roman" w:hAnsi="Times New Roman"/>
          <w:b w:val="0"/>
          <w:sz w:val="20"/>
        </w:rPr>
        <w:tab/>
        <w:t>adj. 光亮的；华丽的;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发光( shine的现在分词);</w:t>
      </w:r>
    </w:p>
    <w:p>
      <w:pPr>
        <w:tabs>
          <w:tab w:pos="2835" w:val="left"/>
        </w:tabs>
      </w:pPr>
      <w:r>
        <w:rPr>
          <w:b/>
          <w:sz w:val="28"/>
        </w:rPr>
        <w:t>calorie</w:t>
      </w:r>
      <w:r>
        <w:rPr>
          <w:rStyle w:val="cStyle"/>
          <w:rFonts w:ascii="Times New Roman" w:hAnsi="Times New Roman"/>
          <w:b w:val="0"/>
          <w:sz w:val="20"/>
        </w:rPr>
        <w:tab/>
        <w:t>n. 卡路里;千卡(食物热量的单位);</w:t>
      </w:r>
    </w:p>
    <w:p>
      <w:pPr>
        <w:tabs>
          <w:tab w:pos="2835" w:val="left"/>
        </w:tabs>
      </w:pPr>
      <w:r>
        <w:rPr>
          <w:b/>
          <w:sz w:val="28"/>
        </w:rPr>
        <w:t>gym</w:t>
      </w:r>
      <w:r>
        <w:rPr>
          <w:rStyle w:val="cStyle"/>
          <w:rFonts w:ascii="Times New Roman" w:hAnsi="Times New Roman"/>
          <w:b w:val="0"/>
          <w:sz w:val="20"/>
        </w:rPr>
        <w:tab/>
        <w:t>n. &lt;非正&gt;健身房；体育馆；室内健身操；体操;</w:t>
      </w:r>
    </w:p>
    <w:p>
      <w:pPr>
        <w:tabs>
          <w:tab w:pos="2835" w:val="left"/>
        </w:tabs>
      </w:pPr>
      <w:r>
        <w:rPr>
          <w:b/>
          <w:sz w:val="28"/>
        </w:rPr>
        <w:t>fibre</w:t>
      </w:r>
      <w:r>
        <w:rPr>
          <w:rStyle w:val="cStyle"/>
          <w:rFonts w:ascii="Times New Roman" w:hAnsi="Times New Roman"/>
          <w:b w:val="0"/>
          <w:sz w:val="20"/>
        </w:rPr>
        <w:tab/>
        <w:t>n. 纤维；性格；硬纸板纤维板;</w:t>
      </w:r>
    </w:p>
    <w:p>
      <w:pPr>
        <w:tabs>
          <w:tab w:pos="2835" w:val="left"/>
        </w:tabs>
      </w:pPr>
      <w:r>
        <w:rPr>
          <w:b/>
          <w:sz w:val="28"/>
        </w:rPr>
        <w:t>rays</w:t>
      </w:r>
      <w:r>
        <w:rPr>
          <w:rStyle w:val="cStyle"/>
          <w:rFonts w:ascii="Times New Roman" w:hAnsi="Times New Roman"/>
          <w:b w:val="0"/>
          <w:sz w:val="20"/>
        </w:rPr>
        <w:tab/>
        <w:t>n. 微量( ray的名词复数 )；光束；（热或其他能量的）射线；大调音阶的第 2 音;</w:t>
      </w:r>
    </w:p>
    <w:p>
      <w:pPr>
        <w:tabs>
          <w:tab w:pos="2835" w:val="left"/>
        </w:tabs>
      </w:pPr>
      <w:r>
        <w:rPr>
          <w:b/>
          <w:sz w:val="28"/>
        </w:rPr>
        <w:t>handshake</w:t>
      </w:r>
      <w:r>
        <w:rPr>
          <w:rStyle w:val="cStyle"/>
          <w:rFonts w:ascii="Times New Roman" w:hAnsi="Times New Roman"/>
          <w:b w:val="0"/>
          <w:sz w:val="20"/>
        </w:rPr>
        <w:tab/>
        <w:t>n. 握手;</w:t>
      </w:r>
    </w:p>
    <w:p>
      <w:pPr>
        <w:tabs>
          <w:tab w:pos="2835" w:val="left"/>
        </w:tabs>
      </w:pPr>
      <w:r>
        <w:rPr>
          <w:b/>
          <w:sz w:val="28"/>
        </w:rPr>
        <w:t>critical</w:t>
      </w:r>
      <w:r>
        <w:rPr>
          <w:rStyle w:val="cStyle"/>
          <w:rFonts w:ascii="Times New Roman" w:hAnsi="Times New Roman"/>
          <w:b w:val="0"/>
          <w:sz w:val="20"/>
        </w:rPr>
        <w:tab/>
        <w:t>adj. 批评的，爱挑剔的；关键的；严重的；极重要的;</w:t>
      </w:r>
    </w:p>
    <w:p>
      <w:pPr>
        <w:tabs>
          <w:tab w:pos="2835" w:val="left"/>
        </w:tabs>
      </w:pPr>
      <w:r>
        <w:rPr>
          <w:b/>
          <w:sz w:val="28"/>
        </w:rPr>
        <w:t>unsure</w:t>
      </w:r>
      <w:r>
        <w:rPr>
          <w:rStyle w:val="cStyle"/>
          <w:rFonts w:ascii="Times New Roman" w:hAnsi="Times New Roman"/>
          <w:b w:val="0"/>
          <w:sz w:val="20"/>
        </w:rPr>
        <w:tab/>
        <w:t>adj. 不确定的；缺乏信心的，无把握的；不稳定的；不可靠的;</w:t>
      </w:r>
    </w:p>
    <w:p>
      <w:pPr>
        <w:tabs>
          <w:tab w:pos="2835" w:val="left"/>
        </w:tabs>
      </w:pPr>
      <w:r>
        <w:rPr>
          <w:b/>
          <w:sz w:val="28"/>
        </w:rPr>
        <w:t>globally</w:t>
      </w:r>
      <w:r>
        <w:rPr>
          <w:rStyle w:val="cStyle"/>
          <w:rFonts w:ascii="Times New Roman" w:hAnsi="Times New Roman"/>
          <w:b w:val="0"/>
          <w:sz w:val="20"/>
        </w:rPr>
        <w:tab/>
        <w:t xml:space="preserve"> [计] 全局地;</w:t>
      </w:r>
    </w:p>
    <w:p>
      <w:pPr>
        <w:tabs>
          <w:tab w:pos="2835" w:val="left"/>
        </w:tabs>
      </w:pPr>
      <w:r>
        <w:rPr>
          <w:b/>
          <w:sz w:val="28"/>
        </w:rPr>
        <w:t>line</w:t>
      </w:r>
      <w:r>
        <w:rPr>
          <w:rStyle w:val="cStyle"/>
          <w:rFonts w:ascii="Times New Roman" w:hAnsi="Times New Roman"/>
          <w:b w:val="0"/>
          <w:sz w:val="20"/>
        </w:rPr>
        <w:tab/>
        <w:t>n. 线条；排；行列；界线;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排队；用线标出；沿…排列成行；给…安衬里;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形成一层；排队；击出平直球;</w:t>
      </w:r>
    </w:p>
    <w:p>
      <w:pPr>
        <w:tabs>
          <w:tab w:pos="2835" w:val="left"/>
        </w:tabs>
      </w:pPr>
      <w:r>
        <w:rPr>
          <w:b/>
          <w:sz w:val="28"/>
        </w:rPr>
        <w:t>faith</w:t>
      </w:r>
      <w:r>
        <w:rPr>
          <w:rStyle w:val="cStyle"/>
          <w:rFonts w:ascii="Times New Roman" w:hAnsi="Times New Roman"/>
          <w:b w:val="0"/>
          <w:sz w:val="20"/>
        </w:rPr>
        <w:tab/>
        <w:t>n. 信用，信任；信仰，信念；忠诚；宗教;</w:t>
      </w:r>
    </w:p>
    <w:p>
      <w:pPr>
        <w:tabs>
          <w:tab w:pos="2835" w:val="left"/>
        </w:tabs>
      </w:pPr>
      <w:r>
        <w:rPr>
          <w:b/>
          <w:sz w:val="28"/>
        </w:rPr>
        <w:t>investigate</w:t>
      </w:r>
      <w:r>
        <w:rPr>
          <w:rStyle w:val="cStyle"/>
          <w:rFonts w:ascii="Times New Roman" w:hAnsi="Times New Roman"/>
          <w:b w:val="0"/>
          <w:sz w:val="20"/>
        </w:rPr>
        <w:tab/>
        <w:t>vt. 调查；审查；研究;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作调查;</w:t>
      </w:r>
    </w:p>
    <w:p>
      <w:pPr>
        <w:tabs>
          <w:tab w:pos="2835" w:val="left"/>
        </w:tabs>
      </w:pPr>
      <w:r>
        <w:rPr>
          <w:b/>
          <w:sz w:val="28"/>
        </w:rPr>
        <w:t>favour</w:t>
      </w:r>
      <w:r>
        <w:rPr>
          <w:rStyle w:val="cStyle"/>
          <w:rFonts w:ascii="Times New Roman" w:hAnsi="Times New Roman"/>
          <w:b w:val="0"/>
          <w:sz w:val="20"/>
        </w:rPr>
        <w:tab/>
        <w:t>n. 帮助；恩惠；赞同；善行;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喜爱；有利于；赞同；容貌像…;</w:t>
      </w:r>
    </w:p>
    <w:p>
      <w:pPr>
        <w:tabs>
          <w:tab w:pos="2835" w:val="left"/>
        </w:tabs>
      </w:pPr>
      <w:r>
        <w:rPr>
          <w:b/>
          <w:sz w:val="28"/>
        </w:rPr>
        <w:t>couches</w:t>
      </w:r>
      <w:r>
        <w:rPr>
          <w:rStyle w:val="cStyle"/>
          <w:rFonts w:ascii="Times New Roman" w:hAnsi="Times New Roman"/>
          <w:b w:val="0"/>
          <w:sz w:val="20"/>
        </w:rPr>
        <w:tab/>
        <w:t>n. 长沙发椅( couch的名词复数 )；睡椅；（病人受检查时躺的）长榻；（尤指诊室内的）诊察台;</w:t>
      </w:r>
    </w:p>
    <w:p>
      <w:pPr>
        <w:tabs>
          <w:tab w:pos="2835" w:val="left"/>
        </w:tabs>
      </w:pPr>
      <w:r>
        <w:rPr>
          <w:b/>
          <w:sz w:val="28"/>
        </w:rPr>
        <w:t>switch</w:t>
      </w:r>
      <w:r>
        <w:rPr>
          <w:rStyle w:val="cStyle"/>
          <w:rFonts w:ascii="Times New Roman" w:hAnsi="Times New Roman"/>
          <w:b w:val="0"/>
          <w:sz w:val="20"/>
        </w:rPr>
        <w:tab/>
        <w:t>n. 开关；转换，转换器；软鞭子；[信]接线台;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vt&amp;vi. 转变，改变；转换；关闭电流；鞭打;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转换；挥动（棍棒、鞭子等）；迅速转动；鞭打;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交换；调换;</w:t>
      </w:r>
    </w:p>
    <w:p>
      <w:pPr>
        <w:tabs>
          <w:tab w:pos="2835" w:val="left"/>
        </w:tabs>
      </w:pPr>
      <w:r>
        <w:rPr>
          <w:b/>
          <w:sz w:val="28"/>
        </w:rPr>
        <w:t>drama</w:t>
      </w:r>
      <w:r>
        <w:rPr>
          <w:rStyle w:val="cStyle"/>
          <w:rFonts w:ascii="Times New Roman" w:hAnsi="Times New Roman"/>
          <w:b w:val="0"/>
          <w:sz w:val="20"/>
        </w:rPr>
        <w:tab/>
        <w:t>n. 戏剧，剧本；戏剧效果；戏剧文学[艺术]；戏剧性事件[场面];</w:t>
      </w:r>
    </w:p>
    <w:p>
      <w:pPr>
        <w:tabs>
          <w:tab w:pos="2835" w:val="left"/>
        </w:tabs>
      </w:pPr>
      <w:r>
        <w:rPr>
          <w:b/>
          <w:sz w:val="28"/>
        </w:rPr>
        <w:t>muscle</w:t>
      </w:r>
      <w:r>
        <w:rPr>
          <w:rStyle w:val="cStyle"/>
          <w:rFonts w:ascii="Times New Roman" w:hAnsi="Times New Roman"/>
          <w:b w:val="0"/>
          <w:sz w:val="20"/>
        </w:rPr>
        <w:tab/>
        <w:t>n. 肌肉；力量；权威，权力;</w:t>
      </w:r>
    </w:p>
    <w:p>
      <w:pPr>
        <w:tabs>
          <w:tab w:pos="2835" w:val="left"/>
        </w:tabs>
      </w:pPr>
      <w:r>
        <w:rPr>
          <w:b/>
          <w:sz w:val="28"/>
        </w:rPr>
        <w:t>compliment</w:t>
      </w:r>
      <w:r>
        <w:rPr>
          <w:rStyle w:val="cStyle"/>
          <w:rFonts w:ascii="Times New Roman" w:hAnsi="Times New Roman"/>
          <w:b w:val="0"/>
          <w:sz w:val="20"/>
        </w:rPr>
        <w:tab/>
        <w:t>n. 恭维；敬意；道贺，贺词；致意;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向…道贺；称赞；向…致意;</w:t>
      </w:r>
    </w:p>
    <w:p>
      <w:pPr>
        <w:tabs>
          <w:tab w:pos="2835" w:val="left"/>
        </w:tabs>
      </w:pPr>
      <w:r>
        <w:rPr>
          <w:b/>
          <w:sz w:val="28"/>
        </w:rPr>
        <w:t>construction</w:t>
      </w:r>
      <w:r>
        <w:rPr>
          <w:rStyle w:val="cStyle"/>
          <w:rFonts w:ascii="Times New Roman" w:hAnsi="Times New Roman"/>
          <w:b w:val="0"/>
          <w:sz w:val="20"/>
        </w:rPr>
        <w:tab/>
        <w:t>n. 建筑物；建造；解释；建造物;</w:t>
      </w:r>
    </w:p>
    <w:p>
      <w:pPr>
        <w:tabs>
          <w:tab w:pos="2835" w:val="left"/>
        </w:tabs>
      </w:pPr>
      <w:r>
        <w:rPr>
          <w:b/>
          <w:sz w:val="28"/>
        </w:rPr>
        <w:t>ranked</w:t>
      </w:r>
      <w:r>
        <w:rPr>
          <w:rStyle w:val="cStyle"/>
          <w:rFonts w:ascii="Times New Roman" w:hAnsi="Times New Roman"/>
          <w:b w:val="0"/>
          <w:sz w:val="20"/>
        </w:rPr>
        <w:tab/>
        <w:t>vt&amp;vi. 排列，使成横排（rank的过去式与过去分词形式）;</w:t>
      </w:r>
    </w:p>
    <w:p>
      <w:pPr>
        <w:tabs>
          <w:tab w:pos="2835" w:val="left"/>
        </w:tabs>
      </w:pPr>
      <w:r>
        <w:rPr>
          <w:b/>
          <w:sz w:val="28"/>
        </w:rPr>
        <w:t>victim</w:t>
      </w:r>
      <w:r>
        <w:rPr>
          <w:rStyle w:val="cStyle"/>
          <w:rFonts w:ascii="Times New Roman" w:hAnsi="Times New Roman"/>
          <w:b w:val="0"/>
          <w:sz w:val="20"/>
        </w:rPr>
        <w:tab/>
        <w:t>n. 牺牲者，受害者；自找苦吃的人；受骗者，上当者；为祭祀杀死的动物（或人）;</w:t>
      </w:r>
    </w:p>
    <w:p>
      <w:pPr>
        <w:tabs>
          <w:tab w:pos="2835" w:val="left"/>
        </w:tabs>
      </w:pPr>
      <w:r>
        <w:rPr>
          <w:b/>
          <w:sz w:val="28"/>
        </w:rPr>
        <w:t>dive</w:t>
      </w:r>
      <w:r>
        <w:rPr>
          <w:rStyle w:val="cStyle"/>
          <w:rFonts w:ascii="Times New Roman" w:hAnsi="Times New Roman"/>
          <w:b w:val="0"/>
          <w:sz w:val="20"/>
        </w:rPr>
        <w:tab/>
        <w:t>vi. 潜水；跳水；急剧下降；（头朝下）跳入水中;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潜水；跳水；俯冲，（潜艇）下潜；（气温，股价等的）暴跌，跳水;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vt&amp;vi. 突然下降，暴跌;</w:t>
      </w:r>
    </w:p>
    <w:p>
      <w:pPr>
        <w:tabs>
          <w:tab w:pos="2835" w:val="left"/>
        </w:tabs>
      </w:pPr>
      <w:r>
        <w:rPr>
          <w:b/>
          <w:sz w:val="28"/>
        </w:rPr>
        <w:t>unpack</w:t>
      </w:r>
      <w:r>
        <w:rPr>
          <w:rStyle w:val="cStyle"/>
          <w:rFonts w:ascii="Times New Roman" w:hAnsi="Times New Roman"/>
          <w:b w:val="0"/>
          <w:sz w:val="20"/>
        </w:rPr>
        <w:tab/>
        <w:t>vt&amp;vi. 从（包裹等）中取出（所装的东西），打开行李取出;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拆包；解除…的负担；吐露（心事等）；卸下（车、马等）的负荷物;</w:t>
      </w:r>
    </w:p>
    <w:p>
      <w:pPr>
        <w:tabs>
          <w:tab w:pos="2835" w:val="left"/>
        </w:tabs>
      </w:pPr>
      <w:r>
        <w:rPr>
          <w:b/>
          <w:sz w:val="28"/>
        </w:rPr>
        <w:t>sympathy</w:t>
      </w:r>
      <w:r>
        <w:rPr>
          <w:rStyle w:val="cStyle"/>
          <w:rFonts w:ascii="Times New Roman" w:hAnsi="Times New Roman"/>
          <w:b w:val="0"/>
          <w:sz w:val="20"/>
        </w:rPr>
        <w:tab/>
        <w:t>n. 意气相投，同感；同情，同情心；慰问；和谐的一致;</w:t>
      </w:r>
    </w:p>
    <w:p>
      <w:pPr>
        <w:tabs>
          <w:tab w:pos="2835" w:val="left"/>
        </w:tabs>
      </w:pPr>
      <w:r>
        <w:rPr>
          <w:b/>
          <w:sz w:val="28"/>
        </w:rPr>
        <w:t>step onto</w:t>
      </w:r>
      <w:r>
        <w:rPr>
          <w:rStyle w:val="cStyle"/>
          <w:rFonts w:ascii="Times New Roman" w:hAnsi="Times New Roman"/>
          <w:b w:val="0"/>
          <w:sz w:val="20"/>
        </w:rPr>
        <w:tab/>
        <w:t>走上;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踏上;</w:t>
      </w:r>
    </w:p>
    <w:p>
      <w:pPr>
        <w:tabs>
          <w:tab w:pos="2835" w:val="left"/>
        </w:tabs>
      </w:pPr>
      <w:r>
        <w:rPr>
          <w:b/>
          <w:sz w:val="28"/>
        </w:rPr>
        <w:t>medals</w:t>
      </w:r>
      <w:r>
        <w:rPr>
          <w:rStyle w:val="cStyle"/>
          <w:rFonts w:ascii="Times New Roman" w:hAnsi="Times New Roman"/>
          <w:b w:val="0"/>
          <w:sz w:val="20"/>
        </w:rPr>
        <w:tab/>
        <w:t>n. 奖章，奖牌( medal的名词复数 );</w:t>
      </w:r>
    </w:p>
    <w:p>
      <w:pPr>
        <w:tabs>
          <w:tab w:pos="2835" w:val="left"/>
        </w:tabs>
      </w:pPr>
      <w:r>
        <w:rPr>
          <w:b/>
          <w:sz w:val="28"/>
        </w:rPr>
        <w:t>recover</w:t>
      </w:r>
      <w:r>
        <w:rPr>
          <w:rStyle w:val="cStyle"/>
          <w:rFonts w:ascii="Times New Roman" w:hAnsi="Times New Roman"/>
          <w:b w:val="0"/>
          <w:sz w:val="20"/>
        </w:rPr>
        <w:tab/>
        <w:t>vt. 恢复；重新获得；找回；&lt;正&gt;恢复（适当的状态或位置）;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vi. 恢复健康（体力、能力等）;</w:t>
      </w:r>
    </w:p>
    <w:p>
      <w:pPr>
        <w:tabs>
          <w:tab w:pos="2835" w:val="left"/>
        </w:tabs>
      </w:pPr>
      <w:r>
        <w:rPr>
          <w:b/>
          <w:sz w:val="28"/>
        </w:rPr>
        <w:t>original</w:t>
      </w:r>
      <w:r>
        <w:rPr>
          <w:rStyle w:val="cStyle"/>
          <w:rFonts w:ascii="Times New Roman" w:hAnsi="Times New Roman"/>
          <w:b w:val="0"/>
          <w:sz w:val="20"/>
        </w:rPr>
        <w:tab/>
        <w:t>adj. 原始的；独创的；最初的；新颖的;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原文；原型；原件；怪人;</w:t>
      </w:r>
    </w:p>
    <w:p>
      <w:pPr>
        <w:tabs>
          <w:tab w:pos="2835" w:val="left"/>
        </w:tabs>
      </w:pPr>
      <w:r>
        <w:rPr>
          <w:b/>
          <w:sz w:val="28"/>
        </w:rPr>
        <w:t>relieve</w:t>
      </w:r>
      <w:r>
        <w:rPr>
          <w:rStyle w:val="cStyle"/>
          <w:rFonts w:ascii="Times New Roman" w:hAnsi="Times New Roman"/>
          <w:b w:val="0"/>
          <w:sz w:val="20"/>
        </w:rPr>
        <w:tab/>
        <w:t>vt. 解除；缓解；换班；（去厕所的一种委婉说法）方便;</w:t>
      </w:r>
    </w:p>
    <w:p>
      <w:pPr>
        <w:tabs>
          <w:tab w:pos="2835" w:val="left"/>
        </w:tabs>
      </w:pPr>
      <w:r>
        <w:rPr>
          <w:b/>
          <w:sz w:val="28"/>
        </w:rPr>
        <w:t>inn</w:t>
      </w:r>
      <w:r>
        <w:rPr>
          <w:rStyle w:val="cStyle"/>
          <w:rFonts w:ascii="Times New Roman" w:hAnsi="Times New Roman"/>
          <w:b w:val="0"/>
          <w:sz w:val="20"/>
        </w:rPr>
        <w:tab/>
        <w:t>n. 小旅馆，客栈；小饭店，小酒馆;</w:t>
      </w:r>
    </w:p>
    <w:p>
      <w:pPr>
        <w:tabs>
          <w:tab w:pos="2835" w:val="left"/>
        </w:tabs>
      </w:pPr>
      <w:r>
        <w:rPr>
          <w:b/>
          <w:sz w:val="28"/>
        </w:rPr>
        <w:t>concentration</w:t>
      </w:r>
      <w:r>
        <w:rPr>
          <w:rStyle w:val="cStyle"/>
          <w:rFonts w:ascii="Times New Roman" w:hAnsi="Times New Roman"/>
          <w:b w:val="0"/>
          <w:sz w:val="20"/>
        </w:rPr>
        <w:tab/>
        <w:t>n. 集中；专心；关注；浓度;</w:t>
      </w:r>
    </w:p>
    <w:p>
      <w:pPr>
        <w:tabs>
          <w:tab w:pos="2835" w:val="left"/>
        </w:tabs>
      </w:pPr>
      <w:r>
        <w:rPr>
          <w:b/>
          <w:sz w:val="28"/>
        </w:rPr>
        <w:t>politeness</w:t>
      </w:r>
      <w:r>
        <w:rPr>
          <w:rStyle w:val="cStyle"/>
          <w:rFonts w:ascii="Times New Roman" w:hAnsi="Times New Roman"/>
          <w:b w:val="0"/>
          <w:sz w:val="20"/>
        </w:rPr>
        <w:tab/>
        <w:t>n. 有礼貌；客气；文雅；有礼貌的行为;</w:t>
      </w:r>
    </w:p>
    <w:p>
      <w:pPr>
        <w:tabs>
          <w:tab w:pos="2835" w:val="left"/>
        </w:tabs>
      </w:pPr>
      <w:r>
        <w:rPr>
          <w:b/>
          <w:sz w:val="28"/>
        </w:rPr>
        <w:t>terminal</w:t>
      </w:r>
      <w:r>
        <w:rPr>
          <w:rStyle w:val="cStyle"/>
          <w:rFonts w:ascii="Times New Roman" w:hAnsi="Times New Roman"/>
          <w:b w:val="0"/>
          <w:sz w:val="20"/>
        </w:rPr>
        <w:tab/>
        <w:t>adj. 末期的；晚期的；定期的；末端的;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终端；终点站；航空站；（电路的）端子;</w:t>
      </w:r>
    </w:p>
    <w:p>
      <w:pPr>
        <w:tabs>
          <w:tab w:pos="2835" w:val="left"/>
        </w:tabs>
      </w:pPr>
      <w:r>
        <w:rPr>
          <w:b/>
          <w:sz w:val="28"/>
        </w:rPr>
        <w:t>passive</w:t>
      </w:r>
      <w:r>
        <w:rPr>
          <w:rStyle w:val="cStyle"/>
          <w:rFonts w:ascii="Times New Roman" w:hAnsi="Times New Roman"/>
          <w:b w:val="0"/>
          <w:sz w:val="20"/>
        </w:rPr>
        <w:tab/>
        <w:t>adj. 被动的；消极的；不抵抗的；冷漠的;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n. 动词被动形式，被动语态;</w:t>
      </w:r>
    </w:p>
    <w:p>
      <w:pPr>
        <w:tabs>
          <w:tab w:pos="2835" w:val="left"/>
        </w:tabs>
      </w:pPr>
      <w:r>
        <w:rPr>
          <w:b/>
          <w:sz w:val="28"/>
        </w:rPr>
        <w:t>puppet</w:t>
      </w:r>
      <w:r>
        <w:rPr>
          <w:rStyle w:val="cStyle"/>
          <w:rFonts w:ascii="Times New Roman" w:hAnsi="Times New Roman"/>
          <w:b w:val="0"/>
          <w:sz w:val="20"/>
        </w:rPr>
        <w:tab/>
        <w:t>n. 木偶；傀儡；受他人操纵的人;</w:t>
      </w:r>
    </w:p>
    <w:p>
      <w:pPr>
        <w:tabs>
          <w:tab w:pos="2835" w:val="left"/>
        </w:tabs>
      </w:pPr>
      <w:r>
        <w:rPr>
          <w:b/>
          <w:sz w:val="28"/>
        </w:rPr>
        <w:t>various</w:t>
      </w:r>
      <w:r>
        <w:rPr>
          <w:rStyle w:val="cStyle"/>
          <w:rFonts w:ascii="Times New Roman" w:hAnsi="Times New Roman"/>
          <w:b w:val="0"/>
          <w:sz w:val="20"/>
        </w:rPr>
        <w:tab/>
        <w:t>adj. 各种各样的；多方面的；许多的；各个的，个别的;</w:t>
      </w:r>
    </w:p>
    <w:p>
      <w:pPr>
        <w:tabs>
          <w:tab w:pos="2835" w:val="left"/>
        </w:tabs>
      </w:pPr>
      <w:r>
        <w:rPr>
          <w:b/>
          <w:sz w:val="28"/>
        </w:rPr>
        <w:t>earn</w:t>
      </w:r>
      <w:r>
        <w:rPr>
          <w:rStyle w:val="cStyle"/>
          <w:rFonts w:ascii="Times New Roman" w:hAnsi="Times New Roman"/>
          <w:b w:val="0"/>
          <w:sz w:val="20"/>
        </w:rPr>
        <w:tab/>
        <w:t>vt&amp;vi. 赚得；获得；赢得；博得;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vt. 赚，赚得；获得；挣得；使得到;</w:t>
      </w:r>
    </w:p>
    <w:p>
      <w:pPr>
        <w:tabs>
          <w:tab w:pos="2835" w:val="left"/>
        </w:tabs>
      </w:pPr>
      <w:r>
        <w:rPr>
          <w:b/>
          <w:sz w:val="28"/>
        </w:rPr>
        <w:t>interested</w:t>
      </w:r>
      <w:r>
        <w:rPr>
          <w:rStyle w:val="cStyle"/>
          <w:rFonts w:ascii="Times New Roman" w:hAnsi="Times New Roman"/>
          <w:b w:val="0"/>
          <w:sz w:val="20"/>
        </w:rPr>
        <w:tab/>
        <w:t>adj. 感兴趣的；拥有权益的；有成见的;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使…感兴趣(interest的过去分词);</w:t>
      </w:r>
    </w:p>
    <w:p>
      <w:pPr>
        <w:tabs>
          <w:tab w:pos="2835" w:val="left"/>
        </w:tabs>
      </w:pPr>
      <w:r>
        <w:rPr>
          <w:b/>
          <w:sz w:val="28"/>
        </w:rPr>
        <w:t>denied</w:t>
      </w:r>
      <w:r>
        <w:rPr>
          <w:rStyle w:val="cStyle"/>
          <w:rFonts w:ascii="Times New Roman" w:hAnsi="Times New Roman"/>
          <w:b w:val="0"/>
          <w:sz w:val="20"/>
        </w:rPr>
        <w:tab/>
        <w:t>adj. 拒签;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拒绝( deny的过去式和过去分词 )；拒绝承认；拒绝…占有；否认知情;</w:t>
      </w:r>
    </w:p>
    <w:p>
      <w:pPr>
        <w:tabs>
          <w:tab w:pos="2835" w:val="left"/>
        </w:tabs>
      </w:pPr>
      <w:r>
        <w:rPr>
          <w:b/>
          <w:sz w:val="28"/>
        </w:rPr>
        <w:t>dull</w:t>
      </w:r>
      <w:r>
        <w:rPr>
          <w:rStyle w:val="cStyle"/>
          <w:rFonts w:ascii="Times New Roman" w:hAnsi="Times New Roman"/>
          <w:b w:val="0"/>
          <w:sz w:val="20"/>
        </w:rPr>
        <w:tab/>
        <w:t>adj. 钝的；迟钝的；呆滞的；阴暗的;</w:t>
      </w:r>
      <w:r>
        <w:br/>
      </w:r>
      <w:r>
        <w:rPr>
          <w:rStyle w:val="cStyle"/>
          <w:rFonts w:ascii="Times New Roman" w:hAnsi="Times New Roman"/>
          <w:b w:val="0"/>
          <w:sz w:val="20"/>
        </w:rPr>
        <w:tab/>
        <w:t>v. 缓和；减轻；使阴暗;</w:t>
      </w:r>
    </w:p>
    <w:sectPr w:rsidR="00FC693F" w:rsidRPr="0006063C" w:rsidSect="00034616"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Style">
    <w:name w:val="cStyle"/>
    <w:rPr>
      <w:rFonts w:ascii="华文宋体" w:hAnsi="华文宋体" w:eastAsia="华文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